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247CCD">
      <w:pPr>
        <w:pStyle w:val="2"/>
        <w:jc w:val="center"/>
        <w:rPr>
          <w:rFonts w:hint="default" w:ascii="Times New Roman" w:hAnsi="Times New Roman" w:cs="Times New Roman"/>
          <w:b/>
          <w:bCs/>
          <w:color w:val="auto"/>
          <w:sz w:val="32"/>
          <w:szCs w:val="32"/>
        </w:rPr>
      </w:pPr>
      <w:r>
        <w:rPr>
          <w:rFonts w:hint="default" w:ascii="Times New Roman" w:hAnsi="Times New Roman" w:cs="Times New Roman"/>
          <w:b/>
          <w:bCs/>
          <w:color w:val="auto"/>
          <w:sz w:val="32"/>
          <w:szCs w:val="32"/>
        </w:rPr>
        <w:t>IMPLEMENTASI ALGORITMA LINEAR REGRESSION</w:t>
      </w:r>
      <w:r>
        <w:rPr>
          <w:rFonts w:hint="default" w:ascii="Times New Roman" w:hAnsi="Times New Roman" w:cs="Times New Roman"/>
          <w:b/>
          <w:bCs/>
          <w:color w:val="auto"/>
          <w:sz w:val="32"/>
          <w:szCs w:val="32"/>
        </w:rPr>
        <w:br w:type="textWrapping"/>
      </w:r>
      <w:r>
        <w:rPr>
          <w:rFonts w:hint="default" w:ascii="Times New Roman" w:hAnsi="Times New Roman" w:cs="Times New Roman"/>
          <w:b/>
          <w:bCs/>
          <w:color w:val="auto"/>
          <w:sz w:val="32"/>
          <w:szCs w:val="32"/>
        </w:rPr>
        <w:t>UNTUK ANALISIS HUBUNGAN HARGA PEMBUKA DAN PENUTUPAN SAHAM YAHOO FINANCE</w:t>
      </w:r>
    </w:p>
    <w:p w14:paraId="38E48352">
      <w:pPr>
        <w:rPr>
          <w:rFonts w:hint="default" w:ascii="Times New Roman" w:hAnsi="Times New Roman" w:cs="Times New Roman"/>
          <w:b w:val="0"/>
          <w:bCs w:val="0"/>
          <w:color w:val="auto"/>
          <w:sz w:val="24"/>
          <w:szCs w:val="24"/>
        </w:rPr>
      </w:pPr>
    </w:p>
    <w:p w14:paraId="326538D5">
      <w:pPr>
        <w:jc w:val="center"/>
        <w:rPr>
          <w:rFonts w:hint="default" w:ascii="Times New Roman" w:hAnsi="Times New Roman" w:cs="Times New Roman"/>
          <w:b w:val="0"/>
          <w:bCs w:val="0"/>
          <w:color w:val="auto"/>
          <w:sz w:val="24"/>
          <w:szCs w:val="24"/>
        </w:rPr>
      </w:pPr>
      <w:r>
        <w:rPr>
          <w:rFonts w:hint="default" w:ascii="Times New Roman" w:hAnsi="Times New Roman" w:eastAsia="SimSun" w:cs="Times New Roman"/>
          <w:b w:val="0"/>
          <w:bCs w:val="0"/>
          <w:color w:val="auto"/>
          <w:sz w:val="24"/>
          <w:szCs w:val="24"/>
        </w:rPr>
        <w:drawing>
          <wp:inline distT="0" distB="0" distL="114300" distR="114300">
            <wp:extent cx="3065145" cy="3124200"/>
            <wp:effectExtent l="0" t="0" r="1905"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3065145" cy="3124200"/>
                    </a:xfrm>
                    <a:prstGeom prst="rect">
                      <a:avLst/>
                    </a:prstGeom>
                    <a:noFill/>
                    <a:ln w="9525">
                      <a:noFill/>
                    </a:ln>
                  </pic:spPr>
                </pic:pic>
              </a:graphicData>
            </a:graphic>
          </wp:inline>
        </w:drawing>
      </w:r>
    </w:p>
    <w:p w14:paraId="0A3A0075">
      <w:pPr>
        <w:jc w:val="center"/>
        <w:rPr>
          <w:rFonts w:hint="default" w:ascii="Times New Roman" w:hAnsi="Times New Roman" w:cs="Times New Roman"/>
          <w:b w:val="0"/>
          <w:bCs w:val="0"/>
          <w:color w:val="auto"/>
          <w:sz w:val="24"/>
          <w:szCs w:val="24"/>
        </w:rPr>
      </w:pPr>
    </w:p>
    <w:tbl>
      <w:tblPr>
        <w:tblStyle w:val="37"/>
        <w:tblpPr w:leftFromText="180" w:rightFromText="180" w:vertAnchor="text" w:horzAnchor="page" w:tblpXSpec="center" w:tblpY="109"/>
        <w:tblOverlap w:val="never"/>
        <w:tblW w:w="2528"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38"/>
        <w:gridCol w:w="2240"/>
      </w:tblGrid>
      <w:tr w14:paraId="269D07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2" w:hRule="atLeast"/>
          <w:jc w:val="center"/>
        </w:trPr>
        <w:tc>
          <w:tcPr>
            <w:tcW w:w="2498" w:type="pct"/>
            <w:vAlign w:val="center"/>
          </w:tcPr>
          <w:p w14:paraId="675EF62E">
            <w:pPr>
              <w:jc w:val="center"/>
              <w:rPr>
                <w:rFonts w:hint="default" w:ascii="Times New Roman" w:hAnsi="Times New Roman" w:cs="Times New Roman"/>
                <w:b w:val="0"/>
                <w:bCs w:val="0"/>
                <w:color w:val="auto"/>
                <w:sz w:val="24"/>
                <w:szCs w:val="24"/>
                <w:vertAlign w:val="baseline"/>
              </w:rPr>
            </w:pPr>
            <w:r>
              <w:rPr>
                <w:rFonts w:hint="default" w:ascii="Times New Roman" w:hAnsi="Times New Roman" w:cs="Times New Roman"/>
                <w:b w:val="0"/>
                <w:bCs w:val="0"/>
                <w:color w:val="auto"/>
                <w:sz w:val="24"/>
                <w:szCs w:val="24"/>
              </w:rPr>
              <w:t>Nama</w:t>
            </w:r>
          </w:p>
        </w:tc>
        <w:tc>
          <w:tcPr>
            <w:tcW w:w="2501" w:type="pct"/>
            <w:vAlign w:val="center"/>
          </w:tcPr>
          <w:p w14:paraId="06244E55">
            <w:pPr>
              <w:jc w:val="center"/>
              <w:rPr>
                <w:rFonts w:hint="default" w:ascii="Times New Roman" w:hAnsi="Times New Roman" w:cs="Times New Roman"/>
                <w:b w:val="0"/>
                <w:bCs w:val="0"/>
                <w:color w:val="auto"/>
                <w:sz w:val="24"/>
                <w:szCs w:val="24"/>
                <w:vertAlign w:val="baseline"/>
                <w:lang w:val="en-US"/>
              </w:rPr>
            </w:pPr>
            <w:r>
              <w:rPr>
                <w:rFonts w:hint="default" w:ascii="Times New Roman" w:hAnsi="Times New Roman" w:cs="Times New Roman"/>
                <w:b w:val="0"/>
                <w:bCs w:val="0"/>
                <w:color w:val="auto"/>
                <w:sz w:val="24"/>
                <w:szCs w:val="24"/>
                <w:vertAlign w:val="baseline"/>
                <w:lang w:val="en-US"/>
              </w:rPr>
              <w:t>NIM</w:t>
            </w:r>
          </w:p>
        </w:tc>
      </w:tr>
      <w:tr w14:paraId="0F6DCB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2" w:hRule="atLeast"/>
          <w:jc w:val="center"/>
        </w:trPr>
        <w:tc>
          <w:tcPr>
            <w:tcW w:w="2498" w:type="pct"/>
            <w:vAlign w:val="center"/>
          </w:tcPr>
          <w:p w14:paraId="78F3C897">
            <w:pPr>
              <w:jc w:val="center"/>
              <w:rPr>
                <w:rFonts w:hint="default" w:ascii="Times New Roman" w:hAnsi="Times New Roman" w:cs="Times New Roman"/>
                <w:b w:val="0"/>
                <w:bCs w:val="0"/>
                <w:color w:val="auto"/>
                <w:sz w:val="24"/>
                <w:szCs w:val="24"/>
                <w:vertAlign w:val="baseline"/>
              </w:rPr>
            </w:pPr>
            <w:r>
              <w:rPr>
                <w:rFonts w:hint="default" w:ascii="Times New Roman" w:hAnsi="Times New Roman" w:cs="Times New Roman"/>
                <w:b w:val="0"/>
                <w:bCs w:val="0"/>
                <w:color w:val="auto"/>
                <w:sz w:val="24"/>
                <w:szCs w:val="24"/>
              </w:rPr>
              <w:t>Amirul Al Arif</w:t>
            </w:r>
          </w:p>
        </w:tc>
        <w:tc>
          <w:tcPr>
            <w:tcW w:w="2501" w:type="pct"/>
            <w:vAlign w:val="center"/>
          </w:tcPr>
          <w:p w14:paraId="145D6DF1">
            <w:pPr>
              <w:jc w:val="center"/>
              <w:rPr>
                <w:rFonts w:hint="default" w:ascii="Times New Roman" w:hAnsi="Times New Roman" w:cs="Times New Roman"/>
                <w:b w:val="0"/>
                <w:bCs w:val="0"/>
                <w:color w:val="auto"/>
                <w:sz w:val="24"/>
                <w:szCs w:val="24"/>
                <w:vertAlign w:val="baseline"/>
              </w:rPr>
            </w:pPr>
            <w:r>
              <w:rPr>
                <w:rFonts w:hint="default" w:ascii="Times New Roman" w:hAnsi="Times New Roman" w:cs="Times New Roman"/>
                <w:b w:val="0"/>
                <w:bCs w:val="0"/>
                <w:color w:val="auto"/>
                <w:sz w:val="24"/>
                <w:szCs w:val="24"/>
              </w:rPr>
              <w:t>221240001249</w:t>
            </w:r>
          </w:p>
        </w:tc>
      </w:tr>
      <w:tr w14:paraId="04D3B1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2" w:hRule="atLeast"/>
          <w:jc w:val="center"/>
        </w:trPr>
        <w:tc>
          <w:tcPr>
            <w:tcW w:w="2498" w:type="pct"/>
            <w:shd w:val="clear" w:color="auto" w:fill="auto"/>
            <w:vAlign w:val="center"/>
          </w:tcPr>
          <w:p w14:paraId="4DE680DC">
            <w:pPr>
              <w:jc w:val="center"/>
              <w:rPr>
                <w:rFonts w:hint="default" w:ascii="Times New Roman" w:hAnsi="Times New Roman" w:cs="Times New Roman" w:eastAsiaTheme="minorEastAsia"/>
                <w:b w:val="0"/>
                <w:bCs w:val="0"/>
                <w:color w:val="auto"/>
                <w:sz w:val="24"/>
                <w:szCs w:val="24"/>
                <w:vertAlign w:val="baseline"/>
                <w:lang w:val="en-US" w:eastAsia="en-US" w:bidi="ar-SA"/>
              </w:rPr>
            </w:pPr>
            <w:r>
              <w:rPr>
                <w:rFonts w:hint="default" w:ascii="Times New Roman" w:hAnsi="Times New Roman" w:cs="Times New Roman"/>
                <w:b w:val="0"/>
                <w:bCs w:val="0"/>
                <w:color w:val="auto"/>
                <w:sz w:val="24"/>
                <w:szCs w:val="24"/>
              </w:rPr>
              <w:t>Amirul Al Arif</w:t>
            </w:r>
          </w:p>
        </w:tc>
        <w:tc>
          <w:tcPr>
            <w:tcW w:w="2501" w:type="pct"/>
            <w:shd w:val="clear" w:color="auto" w:fill="auto"/>
            <w:vAlign w:val="center"/>
          </w:tcPr>
          <w:p w14:paraId="3A955CEB">
            <w:pPr>
              <w:jc w:val="center"/>
              <w:rPr>
                <w:rFonts w:hint="default" w:ascii="Times New Roman" w:hAnsi="Times New Roman" w:cs="Times New Roman" w:eastAsiaTheme="minorEastAsia"/>
                <w:b w:val="0"/>
                <w:bCs w:val="0"/>
                <w:color w:val="auto"/>
                <w:sz w:val="24"/>
                <w:szCs w:val="24"/>
                <w:vertAlign w:val="baseline"/>
                <w:lang w:val="en-US" w:eastAsia="en-US" w:bidi="ar-SA"/>
              </w:rPr>
            </w:pPr>
            <w:r>
              <w:rPr>
                <w:rFonts w:hint="default" w:ascii="Times New Roman" w:hAnsi="Times New Roman" w:cs="Times New Roman"/>
                <w:b w:val="0"/>
                <w:bCs w:val="0"/>
                <w:color w:val="auto"/>
                <w:sz w:val="24"/>
                <w:szCs w:val="24"/>
              </w:rPr>
              <w:t>221240001249</w:t>
            </w:r>
          </w:p>
        </w:tc>
      </w:tr>
      <w:tr w14:paraId="055C04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2" w:hRule="atLeast"/>
          <w:jc w:val="center"/>
        </w:trPr>
        <w:tc>
          <w:tcPr>
            <w:tcW w:w="2498" w:type="pct"/>
            <w:shd w:val="clear" w:color="auto" w:fill="auto"/>
            <w:vAlign w:val="center"/>
          </w:tcPr>
          <w:p w14:paraId="38D1F946">
            <w:pPr>
              <w:jc w:val="center"/>
              <w:rPr>
                <w:rFonts w:hint="default" w:ascii="Times New Roman" w:hAnsi="Times New Roman" w:cs="Times New Roman" w:eastAsiaTheme="minorEastAsia"/>
                <w:b w:val="0"/>
                <w:bCs w:val="0"/>
                <w:color w:val="auto"/>
                <w:sz w:val="24"/>
                <w:szCs w:val="24"/>
                <w:vertAlign w:val="baseline"/>
                <w:lang w:val="en-US" w:eastAsia="en-US" w:bidi="ar-SA"/>
              </w:rPr>
            </w:pPr>
            <w:r>
              <w:rPr>
                <w:rFonts w:hint="default" w:ascii="Times New Roman" w:hAnsi="Times New Roman" w:cs="Times New Roman"/>
                <w:b w:val="0"/>
                <w:bCs w:val="0"/>
                <w:color w:val="auto"/>
                <w:sz w:val="24"/>
                <w:szCs w:val="24"/>
              </w:rPr>
              <w:t>Amirul Al Arif</w:t>
            </w:r>
          </w:p>
        </w:tc>
        <w:tc>
          <w:tcPr>
            <w:tcW w:w="2501" w:type="pct"/>
            <w:shd w:val="clear" w:color="auto" w:fill="auto"/>
            <w:vAlign w:val="center"/>
          </w:tcPr>
          <w:p w14:paraId="6462C28C">
            <w:pPr>
              <w:jc w:val="center"/>
              <w:rPr>
                <w:rFonts w:hint="default" w:ascii="Times New Roman" w:hAnsi="Times New Roman" w:cs="Times New Roman" w:eastAsiaTheme="minorEastAsia"/>
                <w:b w:val="0"/>
                <w:bCs w:val="0"/>
                <w:color w:val="auto"/>
                <w:sz w:val="24"/>
                <w:szCs w:val="24"/>
                <w:vertAlign w:val="baseline"/>
                <w:lang w:val="en-US" w:eastAsia="en-US" w:bidi="ar-SA"/>
              </w:rPr>
            </w:pPr>
            <w:r>
              <w:rPr>
                <w:rFonts w:hint="default" w:ascii="Times New Roman" w:hAnsi="Times New Roman" w:cs="Times New Roman"/>
                <w:b w:val="0"/>
                <w:bCs w:val="0"/>
                <w:color w:val="auto"/>
                <w:sz w:val="24"/>
                <w:szCs w:val="24"/>
              </w:rPr>
              <w:t>221240001249</w:t>
            </w:r>
          </w:p>
        </w:tc>
      </w:tr>
    </w:tbl>
    <w:p w14:paraId="374E2699">
      <w:pPr>
        <w:jc w:val="both"/>
        <w:rPr>
          <w:rFonts w:hint="default" w:ascii="Times New Roman" w:hAnsi="Times New Roman" w:cs="Times New Roman"/>
          <w:b w:val="0"/>
          <w:bCs w:val="0"/>
          <w:color w:val="auto"/>
          <w:sz w:val="32"/>
          <w:szCs w:val="32"/>
        </w:rPr>
      </w:pPr>
    </w:p>
    <w:p w14:paraId="1AC5DDD0">
      <w:pPr>
        <w:jc w:val="center"/>
        <w:rPr>
          <w:rFonts w:hint="default" w:ascii="Times New Roman" w:hAnsi="Times New Roman" w:cs="Times New Roman"/>
          <w:b w:val="0"/>
          <w:bCs w:val="0"/>
          <w:color w:val="auto"/>
          <w:sz w:val="32"/>
          <w:szCs w:val="32"/>
        </w:rPr>
      </w:pPr>
    </w:p>
    <w:p w14:paraId="5DCD51A3">
      <w:pPr>
        <w:jc w:val="both"/>
        <w:rPr>
          <w:rFonts w:hint="default" w:ascii="Times New Roman" w:hAnsi="Times New Roman" w:cs="Times New Roman"/>
          <w:b w:val="0"/>
          <w:bCs w:val="0"/>
          <w:color w:val="auto"/>
          <w:sz w:val="32"/>
          <w:szCs w:val="32"/>
        </w:rPr>
      </w:pPr>
    </w:p>
    <w:p w14:paraId="6F96EF7E">
      <w:pPr>
        <w:jc w:val="center"/>
        <w:rPr>
          <w:rFonts w:hint="default" w:ascii="Times New Roman" w:hAnsi="Times New Roman" w:cs="Times New Roman"/>
          <w:b/>
          <w:bCs/>
          <w:color w:val="auto"/>
          <w:sz w:val="32"/>
          <w:szCs w:val="32"/>
          <w:lang w:val="en-US"/>
        </w:rPr>
      </w:pPr>
    </w:p>
    <w:p w14:paraId="690CCB92">
      <w:pPr>
        <w:jc w:val="both"/>
        <w:rPr>
          <w:rFonts w:hint="default" w:ascii="Times New Roman" w:hAnsi="Times New Roman" w:cs="Times New Roman"/>
          <w:b/>
          <w:bCs/>
          <w:color w:val="auto"/>
          <w:sz w:val="32"/>
          <w:szCs w:val="32"/>
          <w:lang w:val="en-US"/>
        </w:rPr>
      </w:pPr>
    </w:p>
    <w:p w14:paraId="4A94D594">
      <w:pPr>
        <w:jc w:val="center"/>
        <w:rPr>
          <w:rFonts w:hint="default" w:ascii="Times New Roman" w:hAnsi="Times New Roman" w:cs="Times New Roman"/>
          <w:b/>
          <w:bCs/>
          <w:color w:val="auto"/>
          <w:sz w:val="32"/>
          <w:szCs w:val="32"/>
          <w:lang w:val="en-US"/>
        </w:rPr>
      </w:pPr>
      <w:r>
        <w:rPr>
          <w:rFonts w:hint="default" w:ascii="Times New Roman" w:hAnsi="Times New Roman" w:cs="Times New Roman"/>
          <w:b/>
          <w:bCs/>
          <w:color w:val="auto"/>
          <w:sz w:val="32"/>
          <w:szCs w:val="32"/>
          <w:lang w:val="en-US"/>
        </w:rPr>
        <w:t>UNIVERSITAS ISLAM NAHDATUL ULAMA JEPARA</w:t>
      </w:r>
    </w:p>
    <w:p w14:paraId="36A5D783">
      <w:pPr>
        <w:jc w:val="center"/>
        <w:rPr>
          <w:rFonts w:hint="default" w:ascii="Times New Roman" w:hAnsi="Times New Roman" w:cs="Times New Roman"/>
          <w:b/>
          <w:bCs/>
          <w:color w:val="auto"/>
          <w:sz w:val="32"/>
          <w:szCs w:val="32"/>
          <w:lang w:val="en-US"/>
        </w:rPr>
      </w:pPr>
      <w:r>
        <w:rPr>
          <w:rFonts w:hint="default" w:ascii="Times New Roman" w:hAnsi="Times New Roman" w:cs="Times New Roman"/>
          <w:b/>
          <w:bCs/>
          <w:color w:val="auto"/>
          <w:sz w:val="32"/>
          <w:szCs w:val="32"/>
          <w:lang w:val="en-US"/>
        </w:rPr>
        <w:t>FAKULTAS SAINS DAN TEKNOLOGI</w:t>
      </w:r>
    </w:p>
    <w:p w14:paraId="4D155D75">
      <w:pPr>
        <w:jc w:val="center"/>
        <w:rPr>
          <w:rFonts w:hint="default" w:ascii="Times New Roman" w:hAnsi="Times New Roman" w:cs="Times New Roman"/>
          <w:b/>
          <w:bCs/>
          <w:color w:val="auto"/>
          <w:sz w:val="32"/>
          <w:szCs w:val="32"/>
          <w:lang w:val="en-US"/>
        </w:rPr>
      </w:pPr>
      <w:r>
        <w:rPr>
          <w:rFonts w:hint="default" w:ascii="Times New Roman" w:hAnsi="Times New Roman" w:cs="Times New Roman"/>
          <w:b/>
          <w:bCs/>
          <w:color w:val="auto"/>
          <w:sz w:val="32"/>
          <w:szCs w:val="32"/>
          <w:lang w:val="en-US"/>
        </w:rPr>
        <w:t>PROGRAM STUDI TEKNIK INFORMATIKA</w:t>
      </w:r>
    </w:p>
    <w:p w14:paraId="6D311496">
      <w:pPr>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br w:type="page"/>
      </w:r>
    </w:p>
    <w:p w14:paraId="22303365">
      <w:pPr>
        <w:pStyle w:val="2"/>
        <w:rPr>
          <w:rFonts w:hint="default" w:ascii="Times New Roman" w:hAnsi="Times New Roman" w:cs="Times New Roman"/>
          <w:b/>
          <w:bCs/>
          <w:color w:val="auto"/>
          <w:sz w:val="28"/>
          <w:szCs w:val="28"/>
        </w:rPr>
      </w:pPr>
      <w:r>
        <w:rPr>
          <w:rFonts w:hint="default" w:ascii="Times New Roman" w:hAnsi="Times New Roman" w:cs="Times New Roman"/>
          <w:b/>
          <w:bCs/>
          <w:color w:val="auto"/>
          <w:sz w:val="28"/>
          <w:szCs w:val="28"/>
        </w:rPr>
        <w:t>BAB I</w:t>
      </w:r>
      <w:r>
        <w:rPr>
          <w:rFonts w:hint="default" w:ascii="Times New Roman" w:hAnsi="Times New Roman" w:cs="Times New Roman"/>
          <w:b/>
          <w:bCs/>
          <w:color w:val="auto"/>
          <w:sz w:val="28"/>
          <w:szCs w:val="28"/>
        </w:rPr>
        <w:br w:type="textWrapping"/>
      </w:r>
      <w:r>
        <w:rPr>
          <w:rFonts w:hint="default" w:ascii="Times New Roman" w:hAnsi="Times New Roman" w:cs="Times New Roman"/>
          <w:b/>
          <w:bCs/>
          <w:color w:val="auto"/>
          <w:sz w:val="28"/>
          <w:szCs w:val="28"/>
        </w:rPr>
        <w:t>PENDAHULUAN</w:t>
      </w:r>
    </w:p>
    <w:p w14:paraId="114CB925">
      <w:pPr>
        <w:pStyle w:val="4"/>
        <w:keepNext w:val="0"/>
        <w:keepLines w:val="0"/>
        <w:widowControl/>
        <w:suppressLineNumbers w:val="0"/>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1.1 Latar Belakang</w:t>
      </w:r>
    </w:p>
    <w:p w14:paraId="73E74397">
      <w:pPr>
        <w:pStyle w:val="34"/>
        <w:keepNext w:val="0"/>
        <w:keepLines w:val="0"/>
        <w:widowControl/>
        <w:suppressLineNumbers w:val="0"/>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Pergerakan harga saham di pasar modal merupakan fenomena kompleks yang dipengaruhi oleh berbagai faktor, termasuk informasi fundamental perusahaan, kondisi makroekonomi, sentimen pasar, dan interaksi pelaku pasar. Harga saham pada setiap hari perdagangan biasa dicatat dalam beberapa titik penting, antara lain harga pembuka (Open) dan harga penutupan (Close). Harga pembuka merefleksikan keseimbangan awal antara penawaran dan permintaan pada pembukaan sesi perdagangan yang dipengaruhi oleh peristiwa yang terjadi di luar jam perdagangan (overnight news, laporan keuangan, keputusan kebijakan, dsb.). Harga penutupan mencerminkan keseimbangan akhir pada hari tersebut dan sering digunakan sebagai referensi untuk analisis historis dan pembuatan strategi investasi.</w:t>
      </w:r>
    </w:p>
    <w:p w14:paraId="1F9B6BD9">
      <w:pPr>
        <w:pStyle w:val="34"/>
        <w:keepNext w:val="0"/>
        <w:keepLines w:val="0"/>
        <w:widowControl/>
        <w:suppressLineNumbers w:val="0"/>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Analisis hubungan antara harga pembuka dan penutupan penting karena memberikan informasi</w:t>
      </w:r>
      <w:r>
        <w:rPr>
          <w:rStyle w:val="17"/>
          <w:rFonts w:hint="default" w:ascii="Times New Roman" w:hAnsi="Times New Roman" w:cs="Times New Roman"/>
          <w:b w:val="0"/>
          <w:bCs w:val="0"/>
          <w:color w:val="auto"/>
          <w:sz w:val="24"/>
          <w:szCs w:val="24"/>
          <w:lang w:val="en-US"/>
        </w:rPr>
        <w:t xml:space="preserve">, </w:t>
      </w:r>
      <w:r>
        <w:rPr>
          <w:rFonts w:hint="default" w:ascii="Times New Roman" w:hAnsi="Times New Roman" w:cs="Times New Roman"/>
          <w:b w:val="0"/>
          <w:bCs w:val="0"/>
          <w:color w:val="auto"/>
          <w:sz w:val="24"/>
          <w:szCs w:val="24"/>
        </w:rPr>
        <w:t>apakah kondisi awal suatu hari cenderung menentukan hasil akhir hari itu. Jika hubungan ini kuat, informasi harga pembuka saja dapat berguna untuk membuat estimasi cepat terhadap harga penutupan, yang bermanfaat untuk trading intraday, manajemen risiko, dan sistem peringatan dini. Regresi linear sederhana adalah metode statistik yang mudah diinterpretasikan untuk menilai seberapa besar pengaruh satu variabel (X) terhadap variabel lain (Y), sehingga cocok untuk menguji apakah harga Open memengaruhi Close.</w:t>
      </w:r>
    </w:p>
    <w:p w14:paraId="5D8A9544">
      <w:pPr>
        <w:pStyle w:val="34"/>
        <w:keepNext w:val="0"/>
        <w:keepLines w:val="0"/>
        <w:widowControl/>
        <w:suppressLineNumbers w:val="0"/>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Pada penelitian ini digunakan dataset harga saham harian dari Yahoo Finance periode 2018–2023. Dataset ini menyediakan observasi harian yang cukup panjang (multi-tahun) sehingga memungkinkan analisis hubungan statistik yang stabil dan pemeriksaan asumsi model. Untuk memastikan hasil yang dapat diandalkan, pendekatan yang digunakan meliputi perhitungan manual di Excel (menggunakan rumus Σ) serta implementasi komputasional di Python (Google Colab) dengan library statistik, sehingga kedua metode dapat saling memvalidasi.</w:t>
      </w:r>
    </w:p>
    <w:p w14:paraId="232E8379">
      <w:pPr>
        <w:pStyle w:val="4"/>
        <w:keepNext w:val="0"/>
        <w:keepLines w:val="0"/>
        <w:widowControl/>
        <w:suppressLineNumbers w:val="0"/>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1.</w:t>
      </w:r>
      <w:r>
        <w:rPr>
          <w:rFonts w:hint="default" w:ascii="Times New Roman" w:hAnsi="Times New Roman" w:cs="Times New Roman"/>
          <w:b w:val="0"/>
          <w:bCs w:val="0"/>
          <w:color w:val="auto"/>
          <w:sz w:val="24"/>
          <w:szCs w:val="24"/>
          <w:lang w:val="en-US"/>
        </w:rPr>
        <w:t>2</w:t>
      </w:r>
      <w:r>
        <w:rPr>
          <w:rFonts w:hint="default" w:ascii="Times New Roman" w:hAnsi="Times New Roman" w:cs="Times New Roman"/>
          <w:b w:val="0"/>
          <w:bCs w:val="0"/>
          <w:color w:val="auto"/>
          <w:sz w:val="24"/>
          <w:szCs w:val="24"/>
        </w:rPr>
        <w:t xml:space="preserve"> Tujuan Penelitian</w:t>
      </w:r>
    </w:p>
    <w:p w14:paraId="35B5A415">
      <w:pPr>
        <w:pStyle w:val="34"/>
        <w:keepNext w:val="0"/>
        <w:keepLines w:val="0"/>
        <w:widowControl/>
        <w:suppressLineNumbers w:val="0"/>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Tujuan utama penelitian ini adalah:</w:t>
      </w:r>
    </w:p>
    <w:p w14:paraId="529A0993">
      <w:pPr>
        <w:pStyle w:val="34"/>
        <w:keepNext w:val="0"/>
        <w:keepLines w:val="0"/>
        <w:widowControl/>
        <w:numPr>
          <w:ilvl w:val="0"/>
          <w:numId w:val="7"/>
        </w:numPr>
        <w:suppressLineNumbers w:val="0"/>
        <w:tabs>
          <w:tab w:val="clear" w:pos="840"/>
        </w:tabs>
        <w:ind w:left="840" w:leftChars="0" w:right="0" w:rightChars="0" w:hanging="420" w:firstLineChars="0"/>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Mengukur dan menguji hubungan antara harga pembuka (X) dan harga penutupan (Y) menggunakan regresi linear sederhana.</w:t>
      </w:r>
    </w:p>
    <w:p w14:paraId="7C721514">
      <w:pPr>
        <w:pStyle w:val="34"/>
        <w:keepNext w:val="0"/>
        <w:keepLines w:val="0"/>
        <w:widowControl/>
        <w:numPr>
          <w:ilvl w:val="0"/>
          <w:numId w:val="7"/>
        </w:numPr>
        <w:suppressLineNumbers w:val="0"/>
        <w:tabs>
          <w:tab w:val="clear" w:pos="840"/>
        </w:tabs>
        <w:ind w:left="840" w:leftChars="0" w:right="0" w:rightChars="0" w:hanging="420" w:firstLineChars="0"/>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Menghasilkan persamaan regresi Y^=a+bX\hat{Y} = a + bXY^=a+bX yang dapat dipakai untuk estimasi harga penutupan dari harga pembuka.</w:t>
      </w:r>
    </w:p>
    <w:p w14:paraId="5F937168">
      <w:pPr>
        <w:pStyle w:val="34"/>
        <w:keepNext w:val="0"/>
        <w:keepLines w:val="0"/>
        <w:widowControl/>
        <w:numPr>
          <w:ilvl w:val="0"/>
          <w:numId w:val="7"/>
        </w:numPr>
        <w:suppressLineNumbers w:val="0"/>
        <w:tabs>
          <w:tab w:val="clear" w:pos="840"/>
        </w:tabs>
        <w:ind w:left="840" w:leftChars="0" w:right="0" w:rightChars="0" w:hanging="420" w:firstLineChars="0"/>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Membandingkan hasil perhitungan manual (Excel) dengan implementasi di Python untuk memverifikasi konsistensi perhitungan dan mengidentifikasi potensi kesalahan prosedural.</w:t>
      </w:r>
    </w:p>
    <w:p w14:paraId="564C01C0">
      <w:pPr>
        <w:pStyle w:val="34"/>
        <w:keepNext w:val="0"/>
        <w:keepLines w:val="0"/>
        <w:widowControl/>
        <w:numPr>
          <w:ilvl w:val="0"/>
          <w:numId w:val="7"/>
        </w:numPr>
        <w:suppressLineNumbers w:val="0"/>
        <w:tabs>
          <w:tab w:val="clear" w:pos="840"/>
        </w:tabs>
        <w:ind w:left="840" w:leftChars="0" w:right="0" w:rightChars="0" w:hanging="420" w:firstLineChars="0"/>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Memberikan interpretasi praktis terhadap koefisien regresi dan koefisien determinasi (R²) dalam konteks pasar saham.</w:t>
      </w:r>
    </w:p>
    <w:p w14:paraId="1BF6BF2D">
      <w:pPr>
        <w:pStyle w:val="4"/>
        <w:keepNext w:val="0"/>
        <w:keepLines w:val="0"/>
        <w:widowControl/>
        <w:suppressLineNumbers w:val="0"/>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1.</w:t>
      </w:r>
      <w:r>
        <w:rPr>
          <w:rFonts w:hint="default" w:ascii="Times New Roman" w:hAnsi="Times New Roman" w:cs="Times New Roman"/>
          <w:b w:val="0"/>
          <w:bCs w:val="0"/>
          <w:color w:val="auto"/>
          <w:sz w:val="24"/>
          <w:szCs w:val="24"/>
          <w:lang w:val="en-US"/>
        </w:rPr>
        <w:t>3</w:t>
      </w:r>
      <w:r>
        <w:rPr>
          <w:rFonts w:hint="default" w:ascii="Times New Roman" w:hAnsi="Times New Roman" w:cs="Times New Roman"/>
          <w:b w:val="0"/>
          <w:bCs w:val="0"/>
          <w:color w:val="auto"/>
          <w:sz w:val="24"/>
          <w:szCs w:val="24"/>
        </w:rPr>
        <w:t xml:space="preserve"> Batasan dan Asumsi</w:t>
      </w:r>
    </w:p>
    <w:p w14:paraId="0162B5CB">
      <w:pPr>
        <w:pStyle w:val="34"/>
        <w:keepNext w:val="0"/>
        <w:keepLines w:val="0"/>
        <w:widowControl/>
        <w:numPr>
          <w:ilvl w:val="0"/>
          <w:numId w:val="8"/>
        </w:numPr>
        <w:suppressLineNumbers w:val="0"/>
        <w:tabs>
          <w:tab w:val="clear" w:pos="840"/>
        </w:tabs>
        <w:ind w:left="840" w:leftChars="0" w:right="0" w:rightChars="0" w:hanging="420" w:firstLineChars="0"/>
        <w:rPr>
          <w:rFonts w:hint="default" w:ascii="Times New Roman" w:hAnsi="Times New Roman" w:cs="Times New Roman"/>
          <w:b w:val="0"/>
          <w:bCs w:val="0"/>
          <w:color w:val="auto"/>
          <w:sz w:val="24"/>
          <w:szCs w:val="24"/>
        </w:rPr>
      </w:pPr>
      <w:r>
        <w:rPr>
          <w:rStyle w:val="35"/>
          <w:rFonts w:hint="default" w:ascii="Times New Roman" w:hAnsi="Times New Roman" w:cs="Times New Roman"/>
          <w:b w:val="0"/>
          <w:bCs w:val="0"/>
          <w:color w:val="auto"/>
          <w:sz w:val="24"/>
          <w:szCs w:val="24"/>
        </w:rPr>
        <w:t>Asumsi linearitas:</w:t>
      </w:r>
      <w:r>
        <w:rPr>
          <w:rFonts w:hint="default" w:ascii="Times New Roman" w:hAnsi="Times New Roman" w:cs="Times New Roman"/>
          <w:b w:val="0"/>
          <w:bCs w:val="0"/>
          <w:color w:val="auto"/>
          <w:sz w:val="24"/>
          <w:szCs w:val="24"/>
        </w:rPr>
        <w:t xml:space="preserve"> Diasumsikan hubungan antara Open dan Close mendekati linier. Bila ada non-linearitas, model sederhana akan kurang akurat.</w:t>
      </w:r>
    </w:p>
    <w:p w14:paraId="5F507989">
      <w:pPr>
        <w:pStyle w:val="34"/>
        <w:keepNext w:val="0"/>
        <w:keepLines w:val="0"/>
        <w:widowControl/>
        <w:numPr>
          <w:ilvl w:val="0"/>
          <w:numId w:val="8"/>
        </w:numPr>
        <w:suppressLineNumbers w:val="0"/>
        <w:tabs>
          <w:tab w:val="clear" w:pos="840"/>
        </w:tabs>
        <w:ind w:left="840" w:leftChars="0" w:right="0" w:rightChars="0" w:hanging="420" w:firstLineChars="0"/>
        <w:rPr>
          <w:rFonts w:hint="default" w:ascii="Times New Roman" w:hAnsi="Times New Roman" w:cs="Times New Roman"/>
          <w:b w:val="0"/>
          <w:bCs w:val="0"/>
          <w:color w:val="auto"/>
          <w:sz w:val="24"/>
          <w:szCs w:val="24"/>
        </w:rPr>
      </w:pPr>
      <w:r>
        <w:rPr>
          <w:rStyle w:val="35"/>
          <w:rFonts w:hint="default" w:ascii="Times New Roman" w:hAnsi="Times New Roman" w:cs="Times New Roman"/>
          <w:b w:val="0"/>
          <w:bCs w:val="0"/>
          <w:color w:val="auto"/>
          <w:sz w:val="24"/>
          <w:szCs w:val="24"/>
        </w:rPr>
        <w:t>Independensi error:</w:t>
      </w:r>
      <w:r>
        <w:rPr>
          <w:rFonts w:hint="default" w:ascii="Times New Roman" w:hAnsi="Times New Roman" w:cs="Times New Roman"/>
          <w:b w:val="0"/>
          <w:bCs w:val="0"/>
          <w:color w:val="auto"/>
          <w:sz w:val="24"/>
          <w:szCs w:val="24"/>
        </w:rPr>
        <w:t xml:space="preserve"> Diasumsikan residu bersifat independen. Namun, karena data bersifat time-series, ada kemungkinan autokorelasi residual yang perlu dicek.</w:t>
      </w:r>
    </w:p>
    <w:p w14:paraId="1B122B25">
      <w:pPr>
        <w:pStyle w:val="34"/>
        <w:keepNext w:val="0"/>
        <w:keepLines w:val="0"/>
        <w:widowControl/>
        <w:numPr>
          <w:ilvl w:val="0"/>
          <w:numId w:val="8"/>
        </w:numPr>
        <w:suppressLineNumbers w:val="0"/>
        <w:tabs>
          <w:tab w:val="clear" w:pos="840"/>
        </w:tabs>
        <w:ind w:left="840" w:leftChars="0" w:right="0" w:rightChars="0" w:hanging="420" w:firstLineChars="0"/>
        <w:rPr>
          <w:rFonts w:hint="default" w:ascii="Times New Roman" w:hAnsi="Times New Roman" w:cs="Times New Roman"/>
          <w:b w:val="0"/>
          <w:bCs w:val="0"/>
          <w:color w:val="auto"/>
          <w:sz w:val="24"/>
          <w:szCs w:val="24"/>
        </w:rPr>
      </w:pPr>
      <w:r>
        <w:rPr>
          <w:rStyle w:val="35"/>
          <w:rFonts w:hint="default" w:ascii="Times New Roman" w:hAnsi="Times New Roman" w:cs="Times New Roman"/>
          <w:b w:val="0"/>
          <w:bCs w:val="0"/>
          <w:color w:val="auto"/>
          <w:sz w:val="24"/>
          <w:szCs w:val="24"/>
        </w:rPr>
        <w:t>Homoscedasticity:</w:t>
      </w:r>
      <w:r>
        <w:rPr>
          <w:rFonts w:hint="default" w:ascii="Times New Roman" w:hAnsi="Times New Roman" w:cs="Times New Roman"/>
          <w:b w:val="0"/>
          <w:bCs w:val="0"/>
          <w:color w:val="auto"/>
          <w:sz w:val="24"/>
          <w:szCs w:val="24"/>
        </w:rPr>
        <w:t xml:space="preserve"> Diasumsikan varians residual konstan; jika pelanggaran ditemukan, interpretasi SE/p-value dari OLS dapat menjadi tidak valid.</w:t>
      </w:r>
    </w:p>
    <w:p w14:paraId="1D75C0B2">
      <w:pPr>
        <w:pStyle w:val="34"/>
        <w:keepNext w:val="0"/>
        <w:keepLines w:val="0"/>
        <w:widowControl/>
        <w:numPr>
          <w:ilvl w:val="0"/>
          <w:numId w:val="8"/>
        </w:numPr>
        <w:suppressLineNumbers w:val="0"/>
        <w:tabs>
          <w:tab w:val="clear" w:pos="840"/>
        </w:tabs>
        <w:ind w:left="840" w:leftChars="0" w:right="0" w:rightChars="0" w:hanging="420" w:firstLineChars="0"/>
        <w:rPr>
          <w:rFonts w:hint="default" w:ascii="Times New Roman" w:hAnsi="Times New Roman" w:cs="Times New Roman"/>
          <w:b w:val="0"/>
          <w:bCs w:val="0"/>
          <w:color w:val="auto"/>
          <w:sz w:val="24"/>
          <w:szCs w:val="24"/>
        </w:rPr>
      </w:pPr>
      <w:r>
        <w:rPr>
          <w:rStyle w:val="35"/>
          <w:rFonts w:hint="default" w:ascii="Times New Roman" w:hAnsi="Times New Roman" w:cs="Times New Roman"/>
          <w:b w:val="0"/>
          <w:bCs w:val="0"/>
          <w:color w:val="auto"/>
          <w:sz w:val="24"/>
          <w:szCs w:val="24"/>
        </w:rPr>
        <w:t>Tidak memasukkan faktor eksternal:</w:t>
      </w:r>
      <w:r>
        <w:rPr>
          <w:rFonts w:hint="default" w:ascii="Times New Roman" w:hAnsi="Times New Roman" w:cs="Times New Roman"/>
          <w:b w:val="0"/>
          <w:bCs w:val="0"/>
          <w:color w:val="auto"/>
          <w:sz w:val="24"/>
          <w:szCs w:val="24"/>
        </w:rPr>
        <w:t xml:space="preserve"> Analisis ini hanya menggunakan satu variabel independen; variabel penting lain (volume, berita, kondisi pasar) tidak dimasukkan dan dapat menyebabkan omitted variable bias.</w:t>
      </w:r>
    </w:p>
    <w:p w14:paraId="460112B7">
      <w:pPr>
        <w:pStyle w:val="34"/>
        <w:keepNext w:val="0"/>
        <w:keepLines w:val="0"/>
        <w:widowControl/>
        <w:numPr>
          <w:ilvl w:val="0"/>
          <w:numId w:val="8"/>
        </w:numPr>
        <w:suppressLineNumbers w:val="0"/>
        <w:tabs>
          <w:tab w:val="clear" w:pos="840"/>
        </w:tabs>
        <w:ind w:left="840" w:leftChars="0" w:right="0" w:rightChars="0" w:hanging="420" w:firstLineChars="0"/>
        <w:rPr>
          <w:rFonts w:hint="default" w:ascii="Times New Roman" w:hAnsi="Times New Roman" w:cs="Times New Roman"/>
          <w:b w:val="0"/>
          <w:bCs w:val="0"/>
          <w:color w:val="auto"/>
          <w:sz w:val="24"/>
          <w:szCs w:val="24"/>
        </w:rPr>
      </w:pPr>
      <w:r>
        <w:rPr>
          <w:rStyle w:val="35"/>
          <w:rFonts w:hint="default" w:ascii="Times New Roman" w:hAnsi="Times New Roman" w:cs="Times New Roman"/>
          <w:b w:val="0"/>
          <w:bCs w:val="0"/>
          <w:color w:val="auto"/>
          <w:sz w:val="24"/>
          <w:szCs w:val="24"/>
        </w:rPr>
        <w:t>Skala waktu:</w:t>
      </w:r>
      <w:r>
        <w:rPr>
          <w:rFonts w:hint="default" w:ascii="Times New Roman" w:hAnsi="Times New Roman" w:cs="Times New Roman"/>
          <w:b w:val="0"/>
          <w:bCs w:val="0"/>
          <w:color w:val="auto"/>
          <w:sz w:val="24"/>
          <w:szCs w:val="24"/>
        </w:rPr>
        <w:t xml:space="preserve"> Analisis dilakukan pada level harga (level series) bukan return; harga level biasanya non-stasioner, sehingga prediksi jangka panjang menggunakan level kurang disarankan tanpa de-trending atau differencing.</w:t>
      </w:r>
    </w:p>
    <w:p w14:paraId="335502C0">
      <w:pPr>
        <w:pStyle w:val="34"/>
        <w:keepNext w:val="0"/>
        <w:keepLines w:val="0"/>
        <w:widowControl/>
        <w:numPr>
          <w:numId w:val="0"/>
        </w:numPr>
        <w:suppressLineNumbers w:val="0"/>
        <w:spacing w:before="0" w:beforeAutospacing="1" w:after="0" w:afterAutospacing="1"/>
        <w:ind w:right="0" w:rightChars="0"/>
        <w:jc w:val="left"/>
        <w:rPr>
          <w:rFonts w:hint="default" w:ascii="Times New Roman" w:hAnsi="Times New Roman" w:cs="Times New Roman"/>
          <w:b w:val="0"/>
          <w:bCs w:val="0"/>
          <w:color w:val="auto"/>
          <w:sz w:val="24"/>
          <w:szCs w:val="24"/>
        </w:rPr>
      </w:pPr>
    </w:p>
    <w:p w14:paraId="30303FB4">
      <w:pPr>
        <w:pStyle w:val="2"/>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rPr>
        <w:t>BAB II</w:t>
      </w:r>
      <w:r>
        <w:rPr>
          <w:rFonts w:hint="default" w:ascii="Times New Roman" w:hAnsi="Times New Roman" w:cs="Times New Roman"/>
          <w:b/>
          <w:bCs/>
          <w:color w:val="auto"/>
          <w:sz w:val="28"/>
          <w:szCs w:val="28"/>
        </w:rPr>
        <w:br w:type="textWrapping"/>
      </w:r>
      <w:r>
        <w:rPr>
          <w:rFonts w:hint="default" w:ascii="Times New Roman" w:hAnsi="Times New Roman" w:cs="Times New Roman"/>
          <w:b/>
          <w:bCs/>
          <w:color w:val="auto"/>
          <w:sz w:val="28"/>
          <w:szCs w:val="28"/>
          <w:lang w:val="en-US"/>
        </w:rPr>
        <w:t>METODELOGI PENELITIAN DAN IMPLEMENTASI</w:t>
      </w:r>
    </w:p>
    <w:p w14:paraId="6033A183">
      <w:pPr>
        <w:rPr>
          <w:rFonts w:hint="default" w:ascii="Times New Roman" w:hAnsi="Times New Roman" w:cs="Times New Roman"/>
          <w:lang w:val="en-US"/>
        </w:rPr>
      </w:pPr>
    </w:p>
    <w:p w14:paraId="0D42E6BE">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2.1 Data Set</w:t>
      </w:r>
    </w:p>
    <w:p w14:paraId="5A9AC3A4">
      <w:pPr>
        <w:numPr>
          <w:ilvl w:val="0"/>
          <w:numId w:val="9"/>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Sumber Data: </w:t>
      </w:r>
      <w:r>
        <w:rPr>
          <w:rFonts w:hint="default" w:ascii="Times New Roman" w:hAnsi="Times New Roman" w:cs="Times New Roman"/>
          <w:b w:val="0"/>
          <w:bCs w:val="0"/>
          <w:color w:val="auto"/>
          <w:sz w:val="24"/>
          <w:szCs w:val="24"/>
        </w:rPr>
        <w:t>Dataset yang digunakan diambil dari Yahoo Finance dengan rentang waktu 2018–2023 dan berisi data harga saham harian. Kolom utama yang digunakan adalah 'Open' (harga pembuka) dan 'Close' (harga penutupan).</w:t>
      </w:r>
    </w:p>
    <w:p w14:paraId="7E504264">
      <w:pPr>
        <w:numPr>
          <w:ilvl w:val="0"/>
          <w:numId w:val="9"/>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 xml:space="preserve">Deskripsi Data: </w:t>
      </w:r>
      <w:r>
        <w:rPr>
          <w:rFonts w:hint="default" w:ascii="Times New Roman" w:hAnsi="Times New Roman" w:cs="Times New Roman"/>
          <w:b w:val="0"/>
          <w:bCs w:val="0"/>
          <w:sz w:val="24"/>
          <w:szCs w:val="24"/>
          <w:lang w:val="en-US"/>
        </w:rPr>
        <w:t>Data Yahoo Finance terdapat 1258 baris dan kolom 7. dimana terdapat Date, Open, Hight, Low, Close, Adj Close, dan Volume. Variabel Open  menjadi  variabel bebas (X) dan variabel Close menjadi  variabel terikat (Y).</w:t>
      </w:r>
    </w:p>
    <w:p w14:paraId="0F8C8C79">
      <w:pPr>
        <w:numPr>
          <w:ilvl w:val="0"/>
          <w:numId w:val="1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Tools/Library: </w:t>
      </w:r>
      <w:r>
        <w:rPr>
          <w:rFonts w:hint="default" w:ascii="Times New Roman" w:hAnsi="Times New Roman" w:cs="Times New Roman"/>
          <w:b w:val="0"/>
          <w:bCs w:val="0"/>
          <w:sz w:val="24"/>
          <w:szCs w:val="24"/>
          <w:lang w:val="en-US"/>
        </w:rPr>
        <w:t>Penghitungan linier regresi pada data yah finance menggunkan 2 tools yaitu : exel dan python dengan google colab</w:t>
      </w:r>
    </w:p>
    <w:p w14:paraId="497D7BDB">
      <w:pPr>
        <w:numPr>
          <w:numId w:val="0"/>
        </w:numPr>
        <w:ind w:left="360" w:leftChars="0"/>
        <w:jc w:val="both"/>
        <w:rPr>
          <w:rFonts w:hint="default" w:ascii="Times New Roman" w:hAnsi="Times New Roman" w:cs="Times New Roman"/>
          <w:b w:val="0"/>
          <w:bCs w:val="0"/>
          <w:sz w:val="24"/>
          <w:szCs w:val="24"/>
        </w:rPr>
      </w:pPr>
    </w:p>
    <w:p w14:paraId="12C993EC">
      <w:pPr>
        <w:numPr>
          <w:numId w:val="0"/>
        </w:numPr>
        <w:ind w:left="360" w:leftChars="0"/>
        <w:jc w:val="both"/>
        <w:rPr>
          <w:rFonts w:hint="default" w:ascii="Times New Roman" w:hAnsi="Times New Roman" w:cs="Times New Roman"/>
          <w:b w:val="0"/>
          <w:bCs w:val="0"/>
          <w:sz w:val="24"/>
          <w:szCs w:val="24"/>
        </w:rPr>
      </w:pPr>
    </w:p>
    <w:p w14:paraId="07E04715">
      <w:pPr>
        <w:numPr>
          <w:numId w:val="0"/>
        </w:numPr>
        <w:ind w:left="360" w:leftChars="0"/>
        <w:jc w:val="both"/>
        <w:rPr>
          <w:rFonts w:hint="default" w:ascii="Times New Roman" w:hAnsi="Times New Roman" w:cs="Times New Roman"/>
          <w:b w:val="0"/>
          <w:bCs w:val="0"/>
          <w:sz w:val="24"/>
          <w:szCs w:val="24"/>
        </w:rPr>
      </w:pPr>
    </w:p>
    <w:p w14:paraId="3F5C567D">
      <w:pPr>
        <w:numPr>
          <w:numId w:val="0"/>
        </w:numPr>
        <w:ind w:left="360" w:leftChars="0"/>
        <w:jc w:val="both"/>
        <w:rPr>
          <w:rFonts w:hint="default" w:ascii="Times New Roman" w:hAnsi="Times New Roman" w:cs="Times New Roman"/>
          <w:b w:val="0"/>
          <w:bCs w:val="0"/>
          <w:sz w:val="24"/>
          <w:szCs w:val="24"/>
        </w:rPr>
      </w:pPr>
    </w:p>
    <w:p w14:paraId="410D6F72">
      <w:pPr>
        <w:pStyle w:val="2"/>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rPr>
        <w:t>BAB II</w:t>
      </w:r>
      <w:r>
        <w:rPr>
          <w:rFonts w:hint="default" w:ascii="Times New Roman" w:hAnsi="Times New Roman" w:cs="Times New Roman"/>
          <w:b/>
          <w:bCs/>
          <w:color w:val="auto"/>
          <w:sz w:val="28"/>
          <w:szCs w:val="28"/>
        </w:rPr>
        <w:br w:type="textWrapping"/>
      </w:r>
      <w:r>
        <w:rPr>
          <w:rFonts w:hint="default" w:ascii="Times New Roman" w:hAnsi="Times New Roman" w:cs="Times New Roman"/>
          <w:b/>
          <w:bCs/>
          <w:color w:val="auto"/>
          <w:sz w:val="28"/>
          <w:szCs w:val="28"/>
          <w:lang w:val="en-US"/>
        </w:rPr>
        <w:t>HASIL DAN PEMBAHASAN</w:t>
      </w:r>
    </w:p>
    <w:p w14:paraId="64E3DB71">
      <w:pPr>
        <w:rPr>
          <w:rFonts w:hint="default" w:ascii="Times New Roman" w:hAnsi="Times New Roman" w:cs="Times New Roman"/>
          <w:b w:val="0"/>
          <w:bCs w:val="0"/>
          <w:color w:val="auto"/>
          <w:sz w:val="24"/>
          <w:szCs w:val="24"/>
        </w:rPr>
      </w:pPr>
    </w:p>
    <w:p w14:paraId="02C12AD5">
      <w:pPr>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Regresi linear sederhana merupakan model matematis yang menjelaskan hubungan antara satu variabel bebas (X) dan satu variabel terikat (Y). Model regresi linear dituliskan</w:t>
      </w:r>
      <w:r>
        <w:rPr>
          <w:rFonts w:hint="default" w:ascii="Times New Roman" w:hAnsi="Times New Roman" w:cs="Times New Roman"/>
          <w:b w:val="0"/>
          <w:bCs w:val="0"/>
          <w:color w:val="auto"/>
          <w:sz w:val="24"/>
          <w:szCs w:val="24"/>
          <w:lang w:val="en-US"/>
        </w:rPr>
        <w:t xml:space="preserve"> </w:t>
      </w:r>
      <w:r>
        <w:rPr>
          <w:rFonts w:hint="default" w:ascii="Times New Roman" w:hAnsi="Times New Roman" w:cs="Times New Roman"/>
          <w:b w:val="0"/>
          <w:bCs w:val="0"/>
          <w:color w:val="auto"/>
          <w:sz w:val="24"/>
          <w:szCs w:val="24"/>
        </w:rPr>
        <w:t>sebagai:</w:t>
      </w:r>
      <w:r>
        <w:rPr>
          <w:rFonts w:hint="default" w:ascii="Times New Roman" w:hAnsi="Times New Roman" w:cs="Times New Roman"/>
          <w:b w:val="0"/>
          <w:bCs w:val="0"/>
          <w:color w:val="auto"/>
          <w:sz w:val="24"/>
          <w:szCs w:val="24"/>
        </w:rPr>
        <w:br w:type="textWrapping"/>
      </w:r>
      <w:r>
        <w:rPr>
          <w:rFonts w:hint="default" w:ascii="Times New Roman" w:hAnsi="Times New Roman" w:cs="Times New Roman"/>
          <w:b w:val="0"/>
          <w:bCs w:val="0"/>
          <w:color w:val="auto"/>
          <w:sz w:val="24"/>
          <w:szCs w:val="24"/>
        </w:rPr>
        <w:br w:type="textWrapping"/>
      </w:r>
      <w:r>
        <w:rPr>
          <w:rFonts w:hint="default" w:ascii="Times New Roman" w:hAnsi="Times New Roman" w:cs="Times New Roman"/>
          <w:b w:val="0"/>
          <w:bCs w:val="0"/>
          <w:color w:val="auto"/>
          <w:sz w:val="24"/>
          <w:szCs w:val="24"/>
        </w:rPr>
        <w:t>Y = a + bX</w:t>
      </w:r>
    </w:p>
    <w:p w14:paraId="485E1F87">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rPr>
        <w:br w:type="textWrapping"/>
      </w:r>
      <w:r>
        <w:rPr>
          <w:rFonts w:hint="default" w:ascii="Times New Roman" w:hAnsi="Times New Roman" w:cs="Times New Roman"/>
          <w:b w:val="0"/>
          <w:bCs w:val="0"/>
          <w:color w:val="auto"/>
          <w:sz w:val="24"/>
          <w:szCs w:val="24"/>
        </w:rPr>
        <w:t>Keterangan:</w:t>
      </w:r>
      <w:r>
        <w:rPr>
          <w:rFonts w:hint="default" w:ascii="Times New Roman" w:hAnsi="Times New Roman" w:cs="Times New Roman"/>
          <w:b w:val="0"/>
          <w:bCs w:val="0"/>
          <w:color w:val="auto"/>
          <w:sz w:val="24"/>
          <w:szCs w:val="24"/>
        </w:rPr>
        <w:br w:type="textWrapping"/>
      </w:r>
      <w:r>
        <w:rPr>
          <w:rFonts w:hint="default" w:ascii="Times New Roman" w:hAnsi="Times New Roman" w:cs="Times New Roman"/>
          <w:b w:val="0"/>
          <w:bCs w:val="0"/>
          <w:color w:val="auto"/>
          <w:sz w:val="24"/>
          <w:szCs w:val="24"/>
        </w:rPr>
        <w:t>• Y = variabel terikat (harga penutupan)</w:t>
      </w:r>
      <w:r>
        <w:rPr>
          <w:rFonts w:hint="default" w:ascii="Times New Roman" w:hAnsi="Times New Roman" w:cs="Times New Roman"/>
          <w:b w:val="0"/>
          <w:bCs w:val="0"/>
          <w:color w:val="auto"/>
          <w:sz w:val="24"/>
          <w:szCs w:val="24"/>
        </w:rPr>
        <w:br w:type="textWrapping"/>
      </w:r>
      <w:r>
        <w:rPr>
          <w:rFonts w:hint="default" w:ascii="Times New Roman" w:hAnsi="Times New Roman" w:cs="Times New Roman"/>
          <w:b w:val="0"/>
          <w:bCs w:val="0"/>
          <w:color w:val="auto"/>
          <w:sz w:val="24"/>
          <w:szCs w:val="24"/>
        </w:rPr>
        <w:t>• X = variabel bebas (harga pembuka)</w:t>
      </w:r>
      <w:r>
        <w:rPr>
          <w:rFonts w:hint="default" w:ascii="Times New Roman" w:hAnsi="Times New Roman" w:cs="Times New Roman"/>
          <w:b w:val="0"/>
          <w:bCs w:val="0"/>
          <w:color w:val="auto"/>
          <w:sz w:val="24"/>
          <w:szCs w:val="24"/>
        </w:rPr>
        <w:br w:type="textWrapping"/>
      </w:r>
      <w:r>
        <w:rPr>
          <w:rFonts w:hint="default" w:ascii="Times New Roman" w:hAnsi="Times New Roman" w:cs="Times New Roman"/>
          <w:b w:val="0"/>
          <w:bCs w:val="0"/>
          <w:color w:val="auto"/>
          <w:sz w:val="24"/>
          <w:szCs w:val="24"/>
        </w:rPr>
        <w:t>• a = konstanta (intercept)</w:t>
      </w:r>
      <w:r>
        <w:rPr>
          <w:rFonts w:hint="default" w:ascii="Times New Roman" w:hAnsi="Times New Roman" w:cs="Times New Roman"/>
          <w:b w:val="0"/>
          <w:bCs w:val="0"/>
          <w:color w:val="auto"/>
          <w:sz w:val="24"/>
          <w:szCs w:val="24"/>
        </w:rPr>
        <w:br w:type="textWrapping"/>
      </w:r>
      <w:r>
        <w:rPr>
          <w:rFonts w:hint="default" w:ascii="Times New Roman" w:hAnsi="Times New Roman" w:cs="Times New Roman"/>
          <w:b w:val="0"/>
          <w:bCs w:val="0"/>
          <w:color w:val="auto"/>
          <w:sz w:val="24"/>
          <w:szCs w:val="24"/>
        </w:rPr>
        <w:t>• b = koefisien regresi (slope)</w:t>
      </w:r>
      <w:r>
        <w:rPr>
          <w:rFonts w:hint="default" w:ascii="Times New Roman" w:hAnsi="Times New Roman" w:cs="Times New Roman"/>
          <w:b w:val="0"/>
          <w:bCs w:val="0"/>
          <w:color w:val="auto"/>
          <w:sz w:val="24"/>
          <w:szCs w:val="24"/>
        </w:rPr>
        <w:br w:type="textWrapping"/>
      </w:r>
      <w:r>
        <w:rPr>
          <w:rFonts w:hint="default" w:ascii="Times New Roman" w:hAnsi="Times New Roman" w:cs="Times New Roman"/>
          <w:b w:val="0"/>
          <w:bCs w:val="0"/>
          <w:color w:val="auto"/>
          <w:sz w:val="24"/>
          <w:szCs w:val="24"/>
        </w:rPr>
        <w:br w:type="textWrapping"/>
      </w:r>
      <w:r>
        <w:rPr>
          <w:rFonts w:hint="default" w:ascii="Times New Roman" w:hAnsi="Times New Roman" w:cs="Times New Roman"/>
          <w:b w:val="0"/>
          <w:bCs w:val="0"/>
          <w:color w:val="auto"/>
          <w:sz w:val="24"/>
          <w:szCs w:val="24"/>
        </w:rPr>
        <w:t>Koefisien regresi dihitung dengan rumus:</w:t>
      </w:r>
      <w:r>
        <w:rPr>
          <w:rFonts w:hint="default" w:ascii="Times New Roman" w:hAnsi="Times New Roman" w:cs="Times New Roman"/>
          <w:b w:val="0"/>
          <w:bCs w:val="0"/>
          <w:color w:val="auto"/>
          <w:sz w:val="24"/>
          <w:szCs w:val="24"/>
        </w:rPr>
        <w:br w:type="textWrapping"/>
      </w:r>
      <w:r>
        <w:rPr>
          <w:rFonts w:hint="default" w:ascii="Times New Roman" w:hAnsi="Times New Roman" w:cs="Times New Roman"/>
          <w:b w:val="0"/>
          <w:bCs w:val="0"/>
          <w:color w:val="auto"/>
          <w:sz w:val="24"/>
          <w:szCs w:val="24"/>
        </w:rPr>
        <w:t>b = (nΣXY - ΣXΣY) / (nΣX² - (ΣX)²)</w:t>
      </w:r>
      <w:r>
        <w:rPr>
          <w:rFonts w:hint="default" w:ascii="Times New Roman" w:hAnsi="Times New Roman" w:cs="Times New Roman"/>
          <w:b w:val="0"/>
          <w:bCs w:val="0"/>
          <w:color w:val="auto"/>
          <w:sz w:val="24"/>
          <w:szCs w:val="24"/>
          <w:lang w:val="en-US"/>
        </w:rPr>
        <w:t xml:space="preserve"> </w:t>
      </w:r>
    </w:p>
    <w:p w14:paraId="4224BB5E">
      <w:pPr>
        <w:rPr>
          <w:rFonts w:hint="default" w:ascii="Times New Roman" w:hAnsi="Times New Roman" w:cs="Times New Roman"/>
          <w:b w:val="0"/>
          <w:bCs w:val="0"/>
          <w:color w:val="auto"/>
          <w:sz w:val="24"/>
          <w:szCs w:val="24"/>
        </w:rPr>
      </w:pPr>
      <w:r>
        <w:rPr>
          <w:rFonts w:hint="default" w:ascii="Times New Roman" w:hAnsi="Times New Roman" w:cs="Times New Roman"/>
        </w:rPr>
        <w:drawing>
          <wp:inline distT="0" distB="0" distL="114300" distR="114300">
            <wp:extent cx="2581275" cy="619125"/>
            <wp:effectExtent l="0" t="0" r="9525" b="9525"/>
            <wp:docPr id="1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7"/>
                    <pic:cNvPicPr>
                      <a:picLocks noChangeAspect="1"/>
                    </pic:cNvPicPr>
                  </pic:nvPicPr>
                  <pic:blipFill>
                    <a:blip r:embed="rId7"/>
                    <a:stretch>
                      <a:fillRect/>
                    </a:stretch>
                  </pic:blipFill>
                  <pic:spPr>
                    <a:xfrm>
                      <a:off x="0" y="0"/>
                      <a:ext cx="2581275" cy="619125"/>
                    </a:xfrm>
                    <a:prstGeom prst="rect">
                      <a:avLst/>
                    </a:prstGeom>
                    <a:noFill/>
                    <a:ln>
                      <a:noFill/>
                    </a:ln>
                  </pic:spPr>
                </pic:pic>
              </a:graphicData>
            </a:graphic>
          </wp:inline>
        </w:drawing>
      </w:r>
      <w:r>
        <w:rPr>
          <w:rFonts w:hint="default" w:ascii="Times New Roman" w:hAnsi="Times New Roman" w:cs="Times New Roman"/>
          <w:b w:val="0"/>
          <w:bCs w:val="0"/>
          <w:color w:val="auto"/>
          <w:sz w:val="24"/>
          <w:szCs w:val="24"/>
        </w:rPr>
        <w:br w:type="textWrapping"/>
      </w:r>
      <w:r>
        <w:rPr>
          <w:rFonts w:hint="default" w:ascii="Times New Roman" w:hAnsi="Times New Roman" w:cs="Times New Roman"/>
          <w:b w:val="0"/>
          <w:bCs w:val="0"/>
          <w:color w:val="auto"/>
          <w:sz w:val="24"/>
          <w:szCs w:val="24"/>
        </w:rPr>
        <w:t>a = (ΣY - bΣX) / n</w:t>
      </w:r>
    </w:p>
    <w:p w14:paraId="4AAF7907">
      <w:pPr>
        <w:ind w:firstLine="110" w:firstLineChars="50"/>
        <w:rPr>
          <w:rFonts w:hint="default" w:ascii="Times New Roman" w:hAnsi="Times New Roman" w:cs="Times New Roman"/>
          <w:b w:val="0"/>
          <w:bCs w:val="0"/>
          <w:color w:val="auto"/>
          <w:sz w:val="24"/>
          <w:szCs w:val="24"/>
        </w:rPr>
      </w:pPr>
      <w:r>
        <w:rPr>
          <w:rFonts w:hint="default" w:ascii="Times New Roman" w:hAnsi="Times New Roman" w:cs="Times New Roman"/>
        </w:rPr>
        <w:drawing>
          <wp:inline distT="0" distB="0" distL="114300" distR="114300">
            <wp:extent cx="1733550" cy="447675"/>
            <wp:effectExtent l="0" t="0" r="0" b="9525"/>
            <wp:docPr id="2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9"/>
                    <pic:cNvPicPr>
                      <a:picLocks noChangeAspect="1"/>
                    </pic:cNvPicPr>
                  </pic:nvPicPr>
                  <pic:blipFill>
                    <a:blip r:embed="rId8"/>
                    <a:stretch>
                      <a:fillRect/>
                    </a:stretch>
                  </pic:blipFill>
                  <pic:spPr>
                    <a:xfrm>
                      <a:off x="0" y="0"/>
                      <a:ext cx="1733550" cy="447675"/>
                    </a:xfrm>
                    <a:prstGeom prst="rect">
                      <a:avLst/>
                    </a:prstGeom>
                    <a:noFill/>
                    <a:ln>
                      <a:noFill/>
                    </a:ln>
                  </pic:spPr>
                </pic:pic>
              </a:graphicData>
            </a:graphic>
          </wp:inline>
        </w:drawing>
      </w:r>
      <w:r>
        <w:rPr>
          <w:rFonts w:hint="default" w:ascii="Times New Roman" w:hAnsi="Times New Roman" w:cs="Times New Roman"/>
          <w:b w:val="0"/>
          <w:bCs w:val="0"/>
          <w:color w:val="auto"/>
          <w:sz w:val="24"/>
          <w:szCs w:val="24"/>
        </w:rPr>
        <w:br w:type="textWrapping"/>
      </w:r>
      <w:r>
        <w:rPr>
          <w:rFonts w:hint="default" w:ascii="Times New Roman" w:hAnsi="Times New Roman" w:cs="Times New Roman"/>
          <w:b w:val="0"/>
          <w:bCs w:val="0"/>
          <w:color w:val="auto"/>
          <w:sz w:val="24"/>
          <w:szCs w:val="24"/>
        </w:rPr>
        <w:br w:type="textWrapping"/>
      </w:r>
      <w:r>
        <w:rPr>
          <w:rFonts w:hint="default" w:ascii="Times New Roman" w:hAnsi="Times New Roman" w:cs="Times New Roman"/>
          <w:b w:val="0"/>
          <w:bCs w:val="0"/>
          <w:color w:val="auto"/>
          <w:sz w:val="24"/>
          <w:szCs w:val="24"/>
        </w:rPr>
        <w:t>Koefisien determinasi (R²) digunakan untuk mengetahui seberapa besar pengaruh variabel X terhadap variabel Y, dengan rumus:</w:t>
      </w:r>
      <w:r>
        <w:rPr>
          <w:rFonts w:hint="default" w:ascii="Times New Roman" w:hAnsi="Times New Roman" w:cs="Times New Roman"/>
          <w:b w:val="0"/>
          <w:bCs w:val="0"/>
          <w:color w:val="auto"/>
          <w:sz w:val="24"/>
          <w:szCs w:val="24"/>
        </w:rPr>
        <w:br w:type="textWrapping"/>
      </w:r>
      <w:r>
        <w:rPr>
          <w:rFonts w:hint="default" w:ascii="Times New Roman" w:hAnsi="Times New Roman" w:cs="Times New Roman"/>
        </w:rPr>
        <w:drawing>
          <wp:inline distT="0" distB="0" distL="114300" distR="114300">
            <wp:extent cx="3194050" cy="571500"/>
            <wp:effectExtent l="0" t="0" r="6350" b="0"/>
            <wp:docPr id="17"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5"/>
                    <pic:cNvPicPr>
                      <a:picLocks noChangeAspect="1"/>
                    </pic:cNvPicPr>
                  </pic:nvPicPr>
                  <pic:blipFill>
                    <a:blip r:embed="rId9"/>
                    <a:stretch>
                      <a:fillRect/>
                    </a:stretch>
                  </pic:blipFill>
                  <pic:spPr>
                    <a:xfrm>
                      <a:off x="0" y="0"/>
                      <a:ext cx="3194050" cy="571500"/>
                    </a:xfrm>
                    <a:prstGeom prst="rect">
                      <a:avLst/>
                    </a:prstGeom>
                    <a:noFill/>
                    <a:ln>
                      <a:noFill/>
                    </a:ln>
                  </pic:spPr>
                </pic:pic>
              </a:graphicData>
            </a:graphic>
          </wp:inline>
        </w:drawing>
      </w:r>
      <w:r>
        <w:rPr>
          <w:rFonts w:hint="default" w:ascii="Times New Roman" w:hAnsi="Times New Roman" w:cs="Times New Roman"/>
          <w:b w:val="0"/>
          <w:bCs w:val="0"/>
          <w:color w:val="auto"/>
          <w:sz w:val="24"/>
          <w:szCs w:val="24"/>
        </w:rPr>
        <w:br w:type="textWrapping"/>
      </w:r>
    </w:p>
    <w:p w14:paraId="555F6D42">
      <w:pPr>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Dataset yang digunakan diambil dari Yahoo Finance dengan rentang waktu 2018–2023 dan berisi data harga saham harian. Kolom utama yang digunakan adalah 'Open' (harga pembuka) dan 'Close' (harga penutupan). Implementasi dilakukan menggunakan dua pendekatan berikut:</w:t>
      </w:r>
    </w:p>
    <w:p w14:paraId="12A616A5">
      <w:pPr>
        <w:rPr>
          <w:rFonts w:hint="default" w:ascii="Times New Roman" w:hAnsi="Times New Roman" w:cs="Times New Roman"/>
          <w:b w:val="0"/>
          <w:bCs w:val="0"/>
          <w:color w:val="auto"/>
          <w:sz w:val="24"/>
          <w:szCs w:val="24"/>
        </w:rPr>
      </w:pPr>
    </w:p>
    <w:p w14:paraId="4C52D49D">
      <w:pPr>
        <w:numPr>
          <w:ilvl w:val="0"/>
          <w:numId w:val="11"/>
        </w:numPr>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Perhitungan Manual di Excel</w:t>
      </w:r>
    </w:p>
    <w:p w14:paraId="098A310A">
      <w:pPr>
        <w:numPr>
          <w:ilvl w:val="0"/>
          <w:numId w:val="12"/>
        </w:numPr>
        <w:ind w:left="420" w:leftChars="0" w:hanging="420" w:firstLineChars="0"/>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Menggunakan rumus</w:t>
      </w:r>
      <w:r>
        <w:rPr>
          <w:rFonts w:hint="default" w:ascii="Times New Roman" w:hAnsi="Times New Roman" w:cs="Times New Roman"/>
          <w:b w:val="0"/>
          <w:bCs w:val="0"/>
          <w:color w:val="auto"/>
          <w:sz w:val="24"/>
          <w:szCs w:val="24"/>
          <w:lang w:val="en-US"/>
        </w:rPr>
        <w:t xml:space="preserve"> </w:t>
      </w:r>
      <w:r>
        <w:rPr>
          <w:rFonts w:hint="default" w:ascii="Times New Roman" w:hAnsi="Times New Roman" w:cs="Times New Roman"/>
          <w:b w:val="0"/>
          <w:bCs w:val="0"/>
          <w:color w:val="auto"/>
          <w:sz w:val="24"/>
          <w:szCs w:val="24"/>
        </w:rPr>
        <w:t>ΣX, ΣY, ΣXY, ΣX²</w:t>
      </w:r>
      <w:r>
        <w:rPr>
          <w:rFonts w:hint="default" w:ascii="Times New Roman" w:hAnsi="Times New Roman" w:cs="Times New Roman"/>
          <w:b w:val="0"/>
          <w:bCs w:val="0"/>
          <w:color w:val="auto"/>
          <w:sz w:val="24"/>
          <w:szCs w:val="24"/>
          <w:lang w:val="en-US"/>
        </w:rPr>
        <w:t xml:space="preserve"> (</w:t>
      </w:r>
      <w:r>
        <w:rPr>
          <w:rFonts w:hint="default" w:ascii="Times New Roman" w:hAnsi="Times New Roman" w:cs="Times New Roman"/>
          <w:b w:val="0"/>
          <w:bCs w:val="0"/>
          <w:color w:val="auto"/>
          <w:sz w:val="24"/>
          <w:szCs w:val="24"/>
          <w:lang w:val="en-US"/>
        </w:rPr>
        <w:t>=SUM</w:t>
      </w:r>
      <w:r>
        <w:rPr>
          <w:rFonts w:hint="default" w:ascii="Times New Roman" w:hAnsi="Times New Roman" w:cs="Times New Roman"/>
          <w:b w:val="0"/>
          <w:bCs w:val="0"/>
          <w:color w:val="auto"/>
          <w:sz w:val="24"/>
          <w:szCs w:val="24"/>
          <w:lang w:val="en-US"/>
        </w:rPr>
        <w:t>) , bonus n (</w:t>
      </w:r>
      <w:r>
        <w:rPr>
          <w:rFonts w:hint="default" w:ascii="Times New Roman" w:hAnsi="Times New Roman" w:cs="Times New Roman"/>
          <w:b w:val="0"/>
          <w:bCs w:val="0"/>
          <w:color w:val="auto"/>
          <w:sz w:val="24"/>
          <w:szCs w:val="24"/>
          <w:lang w:val="en-US"/>
        </w:rPr>
        <w:t>=ROWS(B2:B1259))</w:t>
      </w:r>
    </w:p>
    <w:p w14:paraId="4E76DA39">
      <w:pPr>
        <w:numPr>
          <w:numId w:val="0"/>
        </w:numPr>
        <w:ind w:leftChars="0"/>
        <w:rPr>
          <w:rFonts w:hint="default" w:ascii="Times New Roman" w:hAnsi="Times New Roman" w:cs="Times New Roman"/>
        </w:rPr>
      </w:pPr>
      <w:r>
        <w:rPr>
          <w:rFonts w:hint="default" w:ascii="Times New Roman" w:hAnsi="Times New Roman" w:cs="Times New Roman"/>
          <w:lang w:val="en-US"/>
        </w:rPr>
        <w:t xml:space="preserve">         </w:t>
      </w:r>
      <w:r>
        <w:rPr>
          <w:rFonts w:hint="default" w:ascii="Times New Roman" w:hAnsi="Times New Roman" w:cs="Times New Roman"/>
        </w:rPr>
        <w:drawing>
          <wp:inline distT="0" distB="0" distL="114300" distR="114300">
            <wp:extent cx="2162175" cy="295275"/>
            <wp:effectExtent l="0" t="0" r="9525" b="9525"/>
            <wp:docPr id="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4"/>
                    <pic:cNvPicPr>
                      <a:picLocks noChangeAspect="1"/>
                    </pic:cNvPicPr>
                  </pic:nvPicPr>
                  <pic:blipFill>
                    <a:blip r:embed="rId10"/>
                    <a:stretch>
                      <a:fillRect/>
                    </a:stretch>
                  </pic:blipFill>
                  <pic:spPr>
                    <a:xfrm>
                      <a:off x="0" y="0"/>
                      <a:ext cx="2162175" cy="295275"/>
                    </a:xfrm>
                    <a:prstGeom prst="rect">
                      <a:avLst/>
                    </a:prstGeom>
                    <a:noFill/>
                    <a:ln>
                      <a:noFill/>
                    </a:ln>
                  </pic:spPr>
                </pic:pic>
              </a:graphicData>
            </a:graphic>
          </wp:inline>
        </w:drawing>
      </w:r>
      <w:r>
        <w:rPr>
          <w:rFonts w:hint="default" w:ascii="Times New Roman" w:hAnsi="Times New Roman" w:cs="Times New Roman"/>
          <w:lang w:val="en-US"/>
        </w:rPr>
        <w:t xml:space="preserve">      </w:t>
      </w:r>
      <w:r>
        <w:rPr>
          <w:rFonts w:hint="default" w:ascii="Times New Roman" w:hAnsi="Times New Roman" w:cs="Times New Roman"/>
        </w:rPr>
        <w:drawing>
          <wp:inline distT="0" distB="0" distL="114300" distR="114300">
            <wp:extent cx="2143125" cy="276225"/>
            <wp:effectExtent l="0" t="0" r="9525" b="9525"/>
            <wp:docPr id="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5"/>
                    <pic:cNvPicPr>
                      <a:picLocks noChangeAspect="1"/>
                    </pic:cNvPicPr>
                  </pic:nvPicPr>
                  <pic:blipFill>
                    <a:blip r:embed="rId11"/>
                    <a:stretch>
                      <a:fillRect/>
                    </a:stretch>
                  </pic:blipFill>
                  <pic:spPr>
                    <a:xfrm>
                      <a:off x="0" y="0"/>
                      <a:ext cx="2143125" cy="276225"/>
                    </a:xfrm>
                    <a:prstGeom prst="rect">
                      <a:avLst/>
                    </a:prstGeom>
                    <a:noFill/>
                    <a:ln>
                      <a:noFill/>
                    </a:ln>
                  </pic:spPr>
                </pic:pic>
              </a:graphicData>
            </a:graphic>
          </wp:inline>
        </w:drawing>
      </w:r>
    </w:p>
    <w:p w14:paraId="5CF12EBD">
      <w:pPr>
        <w:numPr>
          <w:numId w:val="0"/>
        </w:numPr>
        <w:ind w:leftChars="0"/>
        <w:rPr>
          <w:rFonts w:hint="default" w:ascii="Times New Roman" w:hAnsi="Times New Roman" w:cs="Times New Roman"/>
        </w:rPr>
      </w:pPr>
      <w:r>
        <w:rPr>
          <w:rFonts w:hint="default" w:ascii="Times New Roman" w:hAnsi="Times New Roman" w:cs="Times New Roman"/>
          <w:lang w:val="en-US"/>
        </w:rPr>
        <w:t xml:space="preserve">        </w:t>
      </w:r>
      <w:r>
        <w:rPr>
          <w:rFonts w:hint="default" w:ascii="Times New Roman" w:hAnsi="Times New Roman" w:cs="Times New Roman"/>
        </w:rPr>
        <w:drawing>
          <wp:inline distT="0" distB="0" distL="114300" distR="114300">
            <wp:extent cx="2200275" cy="142875"/>
            <wp:effectExtent l="0" t="0" r="9525" b="9525"/>
            <wp:docPr id="1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3"/>
                    <pic:cNvPicPr>
                      <a:picLocks noChangeAspect="1"/>
                    </pic:cNvPicPr>
                  </pic:nvPicPr>
                  <pic:blipFill>
                    <a:blip r:embed="rId12"/>
                    <a:stretch>
                      <a:fillRect/>
                    </a:stretch>
                  </pic:blipFill>
                  <pic:spPr>
                    <a:xfrm>
                      <a:off x="0" y="0"/>
                      <a:ext cx="2200275" cy="142875"/>
                    </a:xfrm>
                    <a:prstGeom prst="rect">
                      <a:avLst/>
                    </a:prstGeom>
                    <a:noFill/>
                    <a:ln>
                      <a:noFill/>
                    </a:ln>
                  </pic:spPr>
                </pic:pic>
              </a:graphicData>
            </a:graphic>
          </wp:inline>
        </w:drawing>
      </w:r>
    </w:p>
    <w:p w14:paraId="7B371DBB">
      <w:pPr>
        <w:numPr>
          <w:ilvl w:val="0"/>
          <w:numId w:val="12"/>
        </w:numPr>
        <w:ind w:left="420" w:leftChars="0" w:hanging="420" w:firstLineChars="0"/>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lang w:val="en-US"/>
        </w:rPr>
        <w:t>M</w:t>
      </w:r>
      <w:r>
        <w:rPr>
          <w:rFonts w:hint="default" w:ascii="Times New Roman" w:hAnsi="Times New Roman" w:cs="Times New Roman"/>
          <w:b w:val="0"/>
          <w:bCs w:val="0"/>
          <w:color w:val="auto"/>
          <w:sz w:val="24"/>
          <w:szCs w:val="24"/>
        </w:rPr>
        <w:t>enghitung a</w:t>
      </w:r>
      <w:r>
        <w:rPr>
          <w:rFonts w:hint="default" w:ascii="Times New Roman" w:hAnsi="Times New Roman" w:cs="Times New Roman"/>
          <w:b w:val="0"/>
          <w:bCs w:val="0"/>
          <w:color w:val="auto"/>
          <w:sz w:val="24"/>
          <w:szCs w:val="24"/>
          <w:lang w:val="en-US"/>
        </w:rPr>
        <w:t>(</w:t>
      </w:r>
      <w:r>
        <w:rPr>
          <w:rFonts w:hint="default" w:ascii="Times New Roman" w:hAnsi="Times New Roman" w:cs="Times New Roman"/>
          <w:b w:val="0"/>
          <w:bCs w:val="0"/>
          <w:color w:val="auto"/>
          <w:sz w:val="24"/>
          <w:szCs w:val="24"/>
          <w:lang w:val="en-US"/>
        </w:rPr>
        <w:t>intercept</w:t>
      </w:r>
      <w:r>
        <w:rPr>
          <w:rFonts w:hint="default" w:ascii="Times New Roman" w:hAnsi="Times New Roman" w:cs="Times New Roman"/>
          <w:b w:val="0"/>
          <w:bCs w:val="0"/>
          <w:color w:val="auto"/>
          <w:sz w:val="24"/>
          <w:szCs w:val="24"/>
          <w:lang w:val="en-US"/>
        </w:rPr>
        <w:t>)</w:t>
      </w:r>
      <w:r>
        <w:rPr>
          <w:rFonts w:hint="default" w:ascii="Times New Roman" w:hAnsi="Times New Roman" w:cs="Times New Roman"/>
          <w:b w:val="0"/>
          <w:bCs w:val="0"/>
          <w:color w:val="auto"/>
          <w:sz w:val="24"/>
          <w:szCs w:val="24"/>
        </w:rPr>
        <w:t xml:space="preserve"> dan b</w:t>
      </w:r>
      <w:r>
        <w:rPr>
          <w:rFonts w:hint="default" w:ascii="Times New Roman" w:hAnsi="Times New Roman" w:cs="Times New Roman"/>
          <w:b w:val="0"/>
          <w:bCs w:val="0"/>
          <w:color w:val="auto"/>
          <w:sz w:val="24"/>
          <w:szCs w:val="24"/>
          <w:lang w:val="en-US"/>
        </w:rPr>
        <w:t>(slope)</w:t>
      </w:r>
      <w:r>
        <w:rPr>
          <w:rFonts w:hint="default" w:ascii="Times New Roman" w:hAnsi="Times New Roman" w:cs="Times New Roman"/>
          <w:b w:val="0"/>
          <w:bCs w:val="0"/>
          <w:color w:val="auto"/>
          <w:sz w:val="24"/>
          <w:szCs w:val="24"/>
        </w:rPr>
        <w:t>.</w:t>
      </w:r>
    </w:p>
    <w:p w14:paraId="38FE42B1">
      <w:pPr>
        <w:numPr>
          <w:numId w:val="0"/>
        </w:numPr>
        <w:ind w:leftChars="0"/>
        <w:rPr>
          <w:rFonts w:hint="default" w:ascii="Times New Roman" w:hAnsi="Times New Roman" w:cs="Times New Roman"/>
        </w:rPr>
      </w:pPr>
      <w:r>
        <w:rPr>
          <w:rFonts w:hint="default" w:ascii="Times New Roman" w:hAnsi="Times New Roman" w:cs="Times New Roman"/>
        </w:rPr>
        <w:drawing>
          <wp:inline distT="0" distB="0" distL="114300" distR="114300">
            <wp:extent cx="2581275" cy="619125"/>
            <wp:effectExtent l="0" t="0" r="9525" b="9525"/>
            <wp:docPr id="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7"/>
                    <pic:cNvPicPr>
                      <a:picLocks noChangeAspect="1"/>
                    </pic:cNvPicPr>
                  </pic:nvPicPr>
                  <pic:blipFill>
                    <a:blip r:embed="rId7"/>
                    <a:stretch>
                      <a:fillRect/>
                    </a:stretch>
                  </pic:blipFill>
                  <pic:spPr>
                    <a:xfrm>
                      <a:off x="0" y="0"/>
                      <a:ext cx="2581275" cy="61912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2886075" cy="152400"/>
            <wp:effectExtent l="0" t="0" r="9525" b="0"/>
            <wp:docPr id="1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2"/>
                    <pic:cNvPicPr>
                      <a:picLocks noChangeAspect="1"/>
                    </pic:cNvPicPr>
                  </pic:nvPicPr>
                  <pic:blipFill>
                    <a:blip r:embed="rId13"/>
                    <a:stretch>
                      <a:fillRect/>
                    </a:stretch>
                  </pic:blipFill>
                  <pic:spPr>
                    <a:xfrm>
                      <a:off x="0" y="0"/>
                      <a:ext cx="2886075" cy="152400"/>
                    </a:xfrm>
                    <a:prstGeom prst="rect">
                      <a:avLst/>
                    </a:prstGeom>
                    <a:noFill/>
                    <a:ln>
                      <a:noFill/>
                    </a:ln>
                  </pic:spPr>
                </pic:pic>
              </a:graphicData>
            </a:graphic>
          </wp:inline>
        </w:drawing>
      </w:r>
    </w:p>
    <w:p w14:paraId="483BAC88">
      <w:pPr>
        <w:numPr>
          <w:numId w:val="0"/>
        </w:numPr>
        <w:ind w:leftChars="0"/>
        <w:rPr>
          <w:rFonts w:hint="default" w:ascii="Times New Roman" w:hAnsi="Times New Roman" w:cs="Times New Roman"/>
          <w:lang w:val="en-US"/>
        </w:rPr>
      </w:pPr>
      <w:r>
        <w:rPr>
          <w:rFonts w:hint="default" w:ascii="Times New Roman" w:hAnsi="Times New Roman" w:cs="Times New Roman"/>
          <w:lang w:val="en-US"/>
        </w:rPr>
        <w:t xml:space="preserve">  </w:t>
      </w:r>
      <w:r>
        <w:rPr>
          <w:rFonts w:hint="default" w:ascii="Times New Roman" w:hAnsi="Times New Roman" w:cs="Times New Roman"/>
        </w:rPr>
        <w:drawing>
          <wp:inline distT="0" distB="0" distL="114300" distR="114300">
            <wp:extent cx="1733550" cy="447675"/>
            <wp:effectExtent l="0" t="0" r="0" b="9525"/>
            <wp:docPr id="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9"/>
                    <pic:cNvPicPr>
                      <a:picLocks noChangeAspect="1"/>
                    </pic:cNvPicPr>
                  </pic:nvPicPr>
                  <pic:blipFill>
                    <a:blip r:embed="rId8"/>
                    <a:stretch>
                      <a:fillRect/>
                    </a:stretch>
                  </pic:blipFill>
                  <pic:spPr>
                    <a:xfrm>
                      <a:off x="0" y="0"/>
                      <a:ext cx="1733550" cy="447675"/>
                    </a:xfrm>
                    <a:prstGeom prst="rect">
                      <a:avLst/>
                    </a:prstGeom>
                    <a:noFill/>
                    <a:ln>
                      <a:noFill/>
                    </a:ln>
                  </pic:spPr>
                </pic:pic>
              </a:graphicData>
            </a:graphic>
          </wp:inline>
        </w:drawing>
      </w:r>
      <w:r>
        <w:rPr>
          <w:rFonts w:hint="default" w:ascii="Times New Roman" w:hAnsi="Times New Roman" w:cs="Times New Roman"/>
          <w:lang w:val="en-US"/>
        </w:rPr>
        <w:t xml:space="preserve">  =  </w:t>
      </w:r>
      <w:r>
        <w:rPr>
          <w:rFonts w:hint="default" w:ascii="Times New Roman" w:hAnsi="Times New Roman" w:cs="Times New Roman"/>
        </w:rPr>
        <w:drawing>
          <wp:inline distT="0" distB="0" distL="114300" distR="114300">
            <wp:extent cx="2895600" cy="142875"/>
            <wp:effectExtent l="0" t="0" r="0" b="9525"/>
            <wp:docPr id="1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0"/>
                    <pic:cNvPicPr>
                      <a:picLocks noChangeAspect="1"/>
                    </pic:cNvPicPr>
                  </pic:nvPicPr>
                  <pic:blipFill>
                    <a:blip r:embed="rId14"/>
                    <a:stretch>
                      <a:fillRect/>
                    </a:stretch>
                  </pic:blipFill>
                  <pic:spPr>
                    <a:xfrm>
                      <a:off x="0" y="0"/>
                      <a:ext cx="2895600" cy="142875"/>
                    </a:xfrm>
                    <a:prstGeom prst="rect">
                      <a:avLst/>
                    </a:prstGeom>
                    <a:noFill/>
                    <a:ln>
                      <a:noFill/>
                    </a:ln>
                  </pic:spPr>
                </pic:pic>
              </a:graphicData>
            </a:graphic>
          </wp:inline>
        </w:drawing>
      </w:r>
    </w:p>
    <w:p w14:paraId="53E1D062">
      <w:pPr>
        <w:numPr>
          <w:ilvl w:val="0"/>
          <w:numId w:val="12"/>
        </w:numPr>
        <w:ind w:left="420" w:leftChars="0" w:hanging="420" w:firstLineChars="0"/>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Menghasilkan persamaan regresi: Y = 0.9979X + 64.56</w:t>
      </w:r>
    </w:p>
    <w:p w14:paraId="5ADB6A25">
      <w:pPr>
        <w:numPr>
          <w:numId w:val="0"/>
        </w:numPr>
        <w:rPr>
          <w:rFonts w:hint="default" w:ascii="Times New Roman" w:hAnsi="Times New Roman" w:cs="Times New Roman"/>
          <w:b w:val="0"/>
          <w:bCs w:val="0"/>
          <w:color w:val="auto"/>
          <w:sz w:val="24"/>
          <w:szCs w:val="24"/>
        </w:rPr>
      </w:pPr>
      <w:r>
        <w:rPr>
          <w:rFonts w:hint="default" w:ascii="Times New Roman" w:hAnsi="Times New Roman" w:cs="Times New Roman"/>
          <w:lang w:val="en-US"/>
        </w:rPr>
        <w:t xml:space="preserve">        </w:t>
      </w:r>
      <w:r>
        <w:rPr>
          <w:rFonts w:hint="default" w:ascii="Times New Roman" w:hAnsi="Times New Roman" w:cs="Times New Roman"/>
        </w:rPr>
        <w:drawing>
          <wp:inline distT="0" distB="0" distL="114300" distR="114300">
            <wp:extent cx="885825" cy="1285875"/>
            <wp:effectExtent l="0" t="0" r="9525" b="9525"/>
            <wp:docPr id="1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4"/>
                    <pic:cNvPicPr>
                      <a:picLocks noChangeAspect="1"/>
                    </pic:cNvPicPr>
                  </pic:nvPicPr>
                  <pic:blipFill>
                    <a:blip r:embed="rId15"/>
                    <a:stretch>
                      <a:fillRect/>
                    </a:stretch>
                  </pic:blipFill>
                  <pic:spPr>
                    <a:xfrm>
                      <a:off x="0" y="0"/>
                      <a:ext cx="885825" cy="1285875"/>
                    </a:xfrm>
                    <a:prstGeom prst="rect">
                      <a:avLst/>
                    </a:prstGeom>
                    <a:noFill/>
                    <a:ln>
                      <a:noFill/>
                    </a:ln>
                  </pic:spPr>
                </pic:pic>
              </a:graphicData>
            </a:graphic>
          </wp:inline>
        </w:drawing>
      </w:r>
    </w:p>
    <w:p w14:paraId="6F94E4AB">
      <w:pPr>
        <w:numPr>
          <w:ilvl w:val="0"/>
          <w:numId w:val="12"/>
        </w:numPr>
        <w:ind w:left="420" w:leftChars="0" w:hanging="420" w:firstLineChars="0"/>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 xml:space="preserve">Nilai </w:t>
      </w:r>
      <w:r>
        <w:rPr>
          <w:rFonts w:hint="default" w:ascii="Times New Roman" w:hAnsi="Times New Roman" w:cs="Times New Roman"/>
          <w:b w:val="0"/>
          <w:bCs w:val="0"/>
          <w:color w:val="auto"/>
          <w:sz w:val="24"/>
          <w:szCs w:val="24"/>
          <w:lang w:val="en-US"/>
        </w:rPr>
        <w:t xml:space="preserve">r </w:t>
      </w:r>
      <w:r>
        <w:rPr>
          <w:rFonts w:hint="default" w:ascii="Times New Roman" w:hAnsi="Times New Roman" w:eastAsia="SimSun" w:cs="Times New Roman"/>
          <w:sz w:val="24"/>
          <w:szCs w:val="24"/>
        </w:rPr>
        <w:t>(koefisien korelasi)</w:t>
      </w:r>
      <w:r>
        <w:rPr>
          <w:rFonts w:hint="default" w:ascii="Times New Roman" w:hAnsi="Times New Roman" w:cs="Times New Roman"/>
          <w:b w:val="0"/>
          <w:bCs w:val="0"/>
          <w:color w:val="auto"/>
          <w:sz w:val="24"/>
          <w:szCs w:val="24"/>
        </w:rPr>
        <w:t xml:space="preserve"> = 0.99</w:t>
      </w:r>
      <w:r>
        <w:rPr>
          <w:rFonts w:hint="default" w:ascii="Times New Roman" w:hAnsi="Times New Roman" w:cs="Times New Roman"/>
          <w:b w:val="0"/>
          <w:bCs w:val="0"/>
          <w:color w:val="auto"/>
          <w:sz w:val="24"/>
          <w:szCs w:val="24"/>
          <w:lang w:val="en-US"/>
        </w:rPr>
        <w:t>7591895</w:t>
      </w:r>
      <w:r>
        <w:rPr>
          <w:rFonts w:hint="default" w:ascii="Times New Roman" w:hAnsi="Times New Roman" w:cs="Times New Roman"/>
          <w:b w:val="0"/>
          <w:bCs w:val="0"/>
          <w:color w:val="auto"/>
          <w:sz w:val="24"/>
          <w:szCs w:val="24"/>
        </w:rPr>
        <w:t xml:space="preserve"> menunjukkan hubungan yang sangat kuat dan positif.</w:t>
      </w:r>
    </w:p>
    <w:p w14:paraId="61042D5D">
      <w:pPr>
        <w:numPr>
          <w:numId w:val="0"/>
        </w:numPr>
        <w:ind w:left="550" w:leftChars="200" w:hanging="110" w:hangingChars="50"/>
        <w:rPr>
          <w:rFonts w:hint="default" w:ascii="Times New Roman" w:hAnsi="Times New Roman" w:cs="Times New Roman"/>
        </w:rPr>
      </w:pPr>
      <w:r>
        <w:rPr>
          <w:rFonts w:hint="default" w:ascii="Times New Roman" w:hAnsi="Times New Roman" w:cs="Times New Roman"/>
        </w:rPr>
        <w:drawing>
          <wp:inline distT="0" distB="0" distL="114300" distR="114300">
            <wp:extent cx="2453640" cy="415925"/>
            <wp:effectExtent l="0" t="0" r="3810" b="3175"/>
            <wp:docPr id="38"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63"/>
                    <pic:cNvPicPr>
                      <a:picLocks noChangeAspect="1"/>
                    </pic:cNvPicPr>
                  </pic:nvPicPr>
                  <pic:blipFill>
                    <a:blip r:embed="rId16"/>
                    <a:stretch>
                      <a:fillRect/>
                    </a:stretch>
                  </pic:blipFill>
                  <pic:spPr>
                    <a:xfrm>
                      <a:off x="0" y="0"/>
                      <a:ext cx="2453640" cy="41592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2711450" cy="161925"/>
            <wp:effectExtent l="0" t="0" r="12700" b="9525"/>
            <wp:docPr id="39"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64"/>
                    <pic:cNvPicPr>
                      <a:picLocks noChangeAspect="1"/>
                    </pic:cNvPicPr>
                  </pic:nvPicPr>
                  <pic:blipFill>
                    <a:blip r:embed="rId17"/>
                    <a:stretch>
                      <a:fillRect/>
                    </a:stretch>
                  </pic:blipFill>
                  <pic:spPr>
                    <a:xfrm>
                      <a:off x="0" y="0"/>
                      <a:ext cx="2711450" cy="161925"/>
                    </a:xfrm>
                    <a:prstGeom prst="rect">
                      <a:avLst/>
                    </a:prstGeom>
                    <a:noFill/>
                    <a:ln>
                      <a:noFill/>
                    </a:ln>
                  </pic:spPr>
                </pic:pic>
              </a:graphicData>
            </a:graphic>
          </wp:inline>
        </w:drawing>
      </w:r>
    </w:p>
    <w:p w14:paraId="5C7B2E07">
      <w:pPr>
        <w:numPr>
          <w:numId w:val="0"/>
        </w:numPr>
        <w:ind w:left="550" w:leftChars="200" w:hanging="110" w:hangingChars="50"/>
        <w:rPr>
          <w:rFonts w:hint="default" w:ascii="Times New Roman" w:hAnsi="Times New Roman" w:cs="Times New Roman"/>
        </w:rPr>
      </w:pPr>
    </w:p>
    <w:p w14:paraId="6890B3EB">
      <w:pPr>
        <w:numPr>
          <w:ilvl w:val="0"/>
          <w:numId w:val="12"/>
        </w:numPr>
        <w:ind w:left="420" w:leftChars="0" w:hanging="420" w:firstLineChars="0"/>
        <w:rPr>
          <w:rFonts w:hint="default" w:ascii="Times New Roman" w:hAnsi="Times New Roman" w:cs="Times New Roman"/>
        </w:rPr>
      </w:pPr>
      <w:r>
        <w:rPr>
          <w:rFonts w:hint="default" w:ascii="Times New Roman" w:hAnsi="Times New Roman" w:cs="Times New Roman"/>
          <w:lang w:val="en-US"/>
        </w:rPr>
        <w:t xml:space="preserve">Nilai </w:t>
      </w:r>
      <w:r>
        <w:rPr>
          <w:rFonts w:hint="default" w:ascii="Times New Roman" w:hAnsi="Times New Roman" w:eastAsia="SimSun" w:cs="Times New Roman"/>
          <w:sz w:val="24"/>
          <w:szCs w:val="24"/>
        </w:rPr>
        <w:t>R²</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Koefisien Determinasi</w:t>
      </w:r>
      <w:r>
        <w:rPr>
          <w:rFonts w:hint="default" w:ascii="Times New Roman" w:hAnsi="Times New Roman" w:eastAsia="SimSun" w:cs="Times New Roman"/>
          <w:sz w:val="24"/>
          <w:szCs w:val="24"/>
          <w:lang w:val="en-US"/>
        </w:rPr>
        <w:t>)= 0.995189589, menunjukan 99% hubungan nya sangat sangat berkaiatan.</w:t>
      </w:r>
    </w:p>
    <w:p w14:paraId="4103E233">
      <w:pPr>
        <w:numPr>
          <w:numId w:val="0"/>
        </w:numPr>
        <w:ind w:leftChars="0"/>
        <w:rPr>
          <w:rFonts w:hint="default" w:ascii="Times New Roman" w:hAnsi="Times New Roman" w:cs="Times New Roman"/>
        </w:rPr>
      </w:pPr>
      <w:r>
        <w:rPr>
          <w:rFonts w:hint="default" w:ascii="Times New Roman" w:hAnsi="Times New Roman" w:cs="Times New Roman"/>
          <w:lang w:val="en-US"/>
        </w:rPr>
        <w:t xml:space="preserve">       </w:t>
      </w:r>
      <w:r>
        <w:rPr>
          <w:rFonts w:hint="default" w:ascii="Times New Roman" w:hAnsi="Times New Roman" w:cs="Times New Roman"/>
        </w:rPr>
        <w:drawing>
          <wp:inline distT="0" distB="0" distL="114300" distR="114300">
            <wp:extent cx="714375" cy="266700"/>
            <wp:effectExtent l="0" t="0" r="9525" b="0"/>
            <wp:docPr id="40"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65"/>
                    <pic:cNvPicPr>
                      <a:picLocks noChangeAspect="1"/>
                    </pic:cNvPicPr>
                  </pic:nvPicPr>
                  <pic:blipFill>
                    <a:blip r:embed="rId18"/>
                    <a:stretch>
                      <a:fillRect/>
                    </a:stretch>
                  </pic:blipFill>
                  <pic:spPr>
                    <a:xfrm>
                      <a:off x="0" y="0"/>
                      <a:ext cx="714375" cy="266700"/>
                    </a:xfrm>
                    <a:prstGeom prst="rect">
                      <a:avLst/>
                    </a:prstGeom>
                    <a:noFill/>
                    <a:ln>
                      <a:noFill/>
                    </a:ln>
                  </pic:spPr>
                </pic:pic>
              </a:graphicData>
            </a:graphic>
          </wp:inline>
        </w:drawing>
      </w:r>
      <w:r>
        <w:rPr>
          <w:rFonts w:hint="default" w:ascii="Times New Roman" w:hAnsi="Times New Roman" w:cs="Times New Roman"/>
          <w:lang w:val="en-US"/>
        </w:rPr>
        <w:tab/>
        <w:t xml:space="preserve">      </w:t>
      </w:r>
      <w:r>
        <w:rPr>
          <w:rFonts w:hint="default" w:ascii="Times New Roman" w:hAnsi="Times New Roman" w:cs="Times New Roman"/>
        </w:rPr>
        <w:drawing>
          <wp:inline distT="0" distB="0" distL="114300" distR="114300">
            <wp:extent cx="1885950" cy="114300"/>
            <wp:effectExtent l="0" t="0" r="0" b="0"/>
            <wp:docPr id="41"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66"/>
                    <pic:cNvPicPr>
                      <a:picLocks noChangeAspect="1"/>
                    </pic:cNvPicPr>
                  </pic:nvPicPr>
                  <pic:blipFill>
                    <a:blip r:embed="rId19"/>
                    <a:stretch>
                      <a:fillRect/>
                    </a:stretch>
                  </pic:blipFill>
                  <pic:spPr>
                    <a:xfrm>
                      <a:off x="0" y="0"/>
                      <a:ext cx="1885950" cy="114300"/>
                    </a:xfrm>
                    <a:prstGeom prst="rect">
                      <a:avLst/>
                    </a:prstGeom>
                    <a:noFill/>
                    <a:ln>
                      <a:noFill/>
                    </a:ln>
                  </pic:spPr>
                </pic:pic>
              </a:graphicData>
            </a:graphic>
          </wp:inline>
        </w:drawing>
      </w:r>
    </w:p>
    <w:p w14:paraId="0EF14481">
      <w:pPr>
        <w:numPr>
          <w:numId w:val="0"/>
        </w:numPr>
        <w:ind w:leftChars="0"/>
        <w:rPr>
          <w:rFonts w:hint="default" w:ascii="Times New Roman" w:hAnsi="Times New Roman" w:cs="Times New Roman"/>
        </w:rPr>
      </w:pPr>
    </w:p>
    <w:p w14:paraId="746D967B">
      <w:pPr>
        <w:numPr>
          <w:numId w:val="0"/>
        </w:numPr>
        <w:ind w:leftChars="0"/>
        <w:rPr>
          <w:rFonts w:hint="default" w:ascii="Times New Roman" w:hAnsi="Times New Roman" w:cs="Times New Roman"/>
        </w:rPr>
      </w:pPr>
    </w:p>
    <w:p w14:paraId="5C5A25FA">
      <w:pPr>
        <w:numPr>
          <w:numId w:val="0"/>
        </w:numPr>
        <w:ind w:leftChars="0"/>
        <w:rPr>
          <w:rFonts w:hint="default" w:ascii="Times New Roman" w:hAnsi="Times New Roman" w:cs="Times New Roman"/>
        </w:rPr>
      </w:pPr>
    </w:p>
    <w:p w14:paraId="231E8210">
      <w:pPr>
        <w:numPr>
          <w:ilvl w:val="0"/>
          <w:numId w:val="12"/>
        </w:numPr>
        <w:ind w:left="420" w:leftChars="0" w:hanging="420" w:firstLineChars="0"/>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 xml:space="preserve">Berikut adalah tampilan </w:t>
      </w:r>
      <w:r>
        <w:rPr>
          <w:rFonts w:hint="default" w:ascii="Times New Roman" w:hAnsi="Times New Roman" w:cs="Times New Roman"/>
          <w:b/>
          <w:bCs/>
          <w:sz w:val="24"/>
          <w:szCs w:val="24"/>
        </w:rPr>
        <w:t>Scatter Chart</w:t>
      </w:r>
      <w:r>
        <w:rPr>
          <w:rFonts w:hint="default" w:ascii="Times New Roman" w:hAnsi="Times New Roman" w:cs="Times New Roman"/>
          <w:sz w:val="24"/>
          <w:szCs w:val="24"/>
        </w:rPr>
        <w:t> </w:t>
      </w:r>
      <w:r>
        <w:rPr>
          <w:rFonts w:hint="default" w:ascii="Times New Roman" w:hAnsi="Times New Roman" w:cs="Times New Roman"/>
          <w:b w:val="0"/>
          <w:bCs w:val="0"/>
          <w:color w:val="auto"/>
          <w:sz w:val="24"/>
          <w:szCs w:val="24"/>
        </w:rPr>
        <w:t>hasil perhitungan di Excel:</w:t>
      </w:r>
    </w:p>
    <w:p w14:paraId="34DB9930">
      <w:pPr>
        <w:numPr>
          <w:numId w:val="0"/>
        </w:numPr>
        <w:ind w:left="550" w:leftChars="200" w:hanging="110" w:hangingChars="50"/>
        <w:rPr>
          <w:rFonts w:hint="default" w:ascii="Times New Roman" w:hAnsi="Times New Roman" w:cs="Times New Roman"/>
        </w:rPr>
      </w:pPr>
      <w:r>
        <w:rPr>
          <w:rFonts w:hint="default" w:ascii="Times New Roman" w:hAnsi="Times New Roman" w:cs="Times New Roman"/>
        </w:rPr>
        <w:drawing>
          <wp:inline distT="0" distB="0" distL="114300" distR="114300">
            <wp:extent cx="3365500" cy="2776220"/>
            <wp:effectExtent l="4445" t="4445" r="20955" b="19685"/>
            <wp:docPr id="2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77D3DEE">
      <w:pPr>
        <w:numPr>
          <w:numId w:val="0"/>
        </w:numPr>
        <w:ind w:left="550" w:leftChars="200" w:hanging="110" w:hangingChars="50"/>
        <w:rPr>
          <w:rFonts w:hint="default" w:ascii="Times New Roman" w:hAnsi="Times New Roman" w:cs="Times New Roman"/>
        </w:rPr>
      </w:pPr>
    </w:p>
    <w:p w14:paraId="372104CF">
      <w:pPr>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2. Implementasi Menggunakan Python di Google Colab</w:t>
      </w:r>
    </w:p>
    <w:p w14:paraId="6493BF39">
      <w:pPr>
        <w:numPr>
          <w:ilvl w:val="0"/>
          <w:numId w:val="12"/>
        </w:numPr>
        <w:ind w:left="420" w:leftChars="0" w:hanging="420" w:firstLineChars="0"/>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rPr>
        <w:t>Meng</w:t>
      </w:r>
      <w:r>
        <w:rPr>
          <w:rFonts w:hint="default" w:ascii="Times New Roman" w:hAnsi="Times New Roman" w:cs="Times New Roman"/>
          <w:b w:val="0"/>
          <w:bCs w:val="0"/>
          <w:color w:val="auto"/>
          <w:sz w:val="24"/>
          <w:szCs w:val="24"/>
          <w:lang w:val="en-US"/>
        </w:rPr>
        <w:t>import file exel (xlsx)</w:t>
      </w:r>
      <w:r>
        <w:rPr>
          <w:rFonts w:hint="default" w:ascii="Times New Roman" w:hAnsi="Times New Roman" w:cs="Times New Roman"/>
          <w:b w:val="0"/>
          <w:bCs w:val="0"/>
          <w:color w:val="auto"/>
          <w:sz w:val="24"/>
          <w:szCs w:val="24"/>
        </w:rPr>
        <w:t xml:space="preserve">  </w:t>
      </w:r>
      <w:r>
        <w:rPr>
          <w:rFonts w:hint="default" w:ascii="Times New Roman" w:hAnsi="Times New Roman" w:cs="Times New Roman"/>
          <w:b w:val="0"/>
          <w:bCs w:val="0"/>
          <w:color w:val="auto"/>
          <w:sz w:val="24"/>
          <w:szCs w:val="24"/>
          <w:lang w:val="en-US"/>
        </w:rPr>
        <w:t>ke dalam Google Colab</w:t>
      </w:r>
      <w:r>
        <w:rPr>
          <w:rFonts w:hint="default" w:ascii="Times New Roman" w:hAnsi="Times New Roman" w:cs="Times New Roman"/>
          <w:b w:val="0"/>
          <w:bCs w:val="0"/>
          <w:color w:val="auto"/>
          <w:sz w:val="24"/>
          <w:szCs w:val="24"/>
        </w:rPr>
        <w:t>-</w:t>
      </w:r>
    </w:p>
    <w:p w14:paraId="5DBA0E90">
      <w:pPr>
        <w:numPr>
          <w:numId w:val="0"/>
        </w:numPr>
        <w:ind w:leftChars="0"/>
        <w:rPr>
          <w:rFonts w:hint="default" w:ascii="Times New Roman" w:hAnsi="Times New Roman" w:cs="Times New Roman"/>
          <w:b w:val="0"/>
          <w:bCs w:val="0"/>
          <w:color w:val="auto"/>
          <w:sz w:val="24"/>
          <w:szCs w:val="24"/>
          <w:lang w:val="en-US"/>
        </w:rPr>
      </w:pPr>
      <w:r>
        <w:rPr>
          <w:rFonts w:hint="default" w:ascii="Times New Roman" w:hAnsi="Times New Roman" w:cs="Times New Roman"/>
        </w:rPr>
        <w:drawing>
          <wp:inline distT="0" distB="0" distL="114300" distR="114300">
            <wp:extent cx="6234430" cy="929640"/>
            <wp:effectExtent l="0" t="0" r="13970" b="3810"/>
            <wp:docPr id="23"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8"/>
                    <pic:cNvPicPr>
                      <a:picLocks noChangeAspect="1"/>
                    </pic:cNvPicPr>
                  </pic:nvPicPr>
                  <pic:blipFill>
                    <a:blip r:embed="rId21"/>
                    <a:srcRect r="8431"/>
                    <a:stretch>
                      <a:fillRect/>
                    </a:stretch>
                  </pic:blipFill>
                  <pic:spPr>
                    <a:xfrm>
                      <a:off x="0" y="0"/>
                      <a:ext cx="6234430" cy="929640"/>
                    </a:xfrm>
                    <a:prstGeom prst="rect">
                      <a:avLst/>
                    </a:prstGeom>
                    <a:noFill/>
                    <a:ln>
                      <a:noFill/>
                    </a:ln>
                  </pic:spPr>
                </pic:pic>
              </a:graphicData>
            </a:graphic>
          </wp:inline>
        </w:drawing>
      </w:r>
    </w:p>
    <w:p w14:paraId="25018978">
      <w:pPr>
        <w:numPr>
          <w:ilvl w:val="0"/>
          <w:numId w:val="12"/>
        </w:numPr>
        <w:ind w:left="420" w:leftChars="0" w:hanging="420" w:firstLineChars="0"/>
        <w:rPr>
          <w:rFonts w:hint="default" w:ascii="Times New Roman" w:hAnsi="Times New Roman" w:cs="Times New Roman"/>
          <w:b w:val="0"/>
          <w:bCs w:val="0"/>
          <w:color w:val="auto"/>
          <w:sz w:val="24"/>
          <w:szCs w:val="24"/>
        </w:rPr>
      </w:pPr>
      <w:r>
        <w:rPr>
          <w:rFonts w:hint="default" w:ascii="Times New Roman" w:hAnsi="Times New Roman" w:eastAsia="SimSun" w:cs="Times New Roman"/>
          <w:sz w:val="24"/>
          <w:szCs w:val="24"/>
        </w:rPr>
        <w:t>Instal &amp; import paket yang diperlukan</w:t>
      </w:r>
    </w:p>
    <w:p w14:paraId="22F60F6F">
      <w:pPr>
        <w:numPr>
          <w:numId w:val="0"/>
        </w:numPr>
        <w:ind w:leftChars="0"/>
        <w:rPr>
          <w:rFonts w:hint="default" w:ascii="Times New Roman" w:hAnsi="Times New Roman" w:cs="Times New Roman"/>
        </w:rPr>
      </w:pPr>
      <w:r>
        <w:rPr>
          <w:rFonts w:hint="default" w:ascii="Times New Roman" w:hAnsi="Times New Roman" w:cs="Times New Roman"/>
          <w:lang w:val="en-US"/>
        </w:rPr>
        <w:t xml:space="preserve">   </w:t>
      </w:r>
      <w:r>
        <w:rPr>
          <w:rFonts w:hint="default" w:ascii="Times New Roman" w:hAnsi="Times New Roman" w:cs="Times New Roman"/>
        </w:rPr>
        <w:drawing>
          <wp:inline distT="0" distB="0" distL="114300" distR="114300">
            <wp:extent cx="2933700" cy="1524000"/>
            <wp:effectExtent l="0" t="0" r="0" b="0"/>
            <wp:docPr id="2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9"/>
                    <pic:cNvPicPr>
                      <a:picLocks noChangeAspect="1"/>
                    </pic:cNvPicPr>
                  </pic:nvPicPr>
                  <pic:blipFill>
                    <a:blip r:embed="rId22"/>
                    <a:stretch>
                      <a:fillRect/>
                    </a:stretch>
                  </pic:blipFill>
                  <pic:spPr>
                    <a:xfrm>
                      <a:off x="0" y="0"/>
                      <a:ext cx="2933700" cy="1524000"/>
                    </a:xfrm>
                    <a:prstGeom prst="rect">
                      <a:avLst/>
                    </a:prstGeom>
                    <a:noFill/>
                    <a:ln>
                      <a:noFill/>
                    </a:ln>
                  </pic:spPr>
                </pic:pic>
              </a:graphicData>
            </a:graphic>
          </wp:inline>
        </w:drawing>
      </w:r>
    </w:p>
    <w:p w14:paraId="3BD58852">
      <w:pPr>
        <w:numPr>
          <w:numId w:val="0"/>
        </w:numPr>
        <w:ind w:leftChars="0"/>
        <w:rPr>
          <w:rFonts w:hint="default" w:ascii="Times New Roman" w:hAnsi="Times New Roman" w:cs="Times New Roman"/>
        </w:rPr>
      </w:pPr>
    </w:p>
    <w:p w14:paraId="4AFECAED">
      <w:pPr>
        <w:numPr>
          <w:numId w:val="0"/>
        </w:numPr>
        <w:ind w:leftChars="0"/>
        <w:rPr>
          <w:rFonts w:hint="default" w:ascii="Times New Roman" w:hAnsi="Times New Roman" w:cs="Times New Roman"/>
        </w:rPr>
      </w:pPr>
    </w:p>
    <w:p w14:paraId="1F5FDEA2">
      <w:pPr>
        <w:numPr>
          <w:numId w:val="0"/>
        </w:numPr>
        <w:ind w:leftChars="0"/>
        <w:rPr>
          <w:rFonts w:hint="default" w:ascii="Times New Roman" w:hAnsi="Times New Roman" w:cs="Times New Roman"/>
        </w:rPr>
      </w:pPr>
    </w:p>
    <w:p w14:paraId="236A19D7">
      <w:pPr>
        <w:numPr>
          <w:ilvl w:val="0"/>
          <w:numId w:val="12"/>
        </w:numPr>
        <w:ind w:left="420" w:leftChars="0" w:hanging="420" w:firstLineChars="0"/>
        <w:rPr>
          <w:rFonts w:hint="default" w:ascii="Times New Roman" w:hAnsi="Times New Roman" w:cs="Times New Roman"/>
        </w:rPr>
      </w:pPr>
      <w:r>
        <w:rPr>
          <w:rFonts w:hint="default" w:ascii="Times New Roman" w:hAnsi="Times New Roman" w:eastAsia="SimSun" w:cs="Times New Roman"/>
          <w:sz w:val="24"/>
          <w:szCs w:val="24"/>
        </w:rPr>
        <w:t>Baca file dan persiapan data (robust terhadap nama kolom)</w:t>
      </w:r>
    </w:p>
    <w:p w14:paraId="5A2AAE72">
      <w:pPr>
        <w:numPr>
          <w:numId w:val="0"/>
        </w:numPr>
        <w:ind w:left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5660390" cy="5321300"/>
            <wp:effectExtent l="0" t="0" r="16510" b="12700"/>
            <wp:docPr id="26"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1"/>
                    <pic:cNvPicPr>
                      <a:picLocks noChangeAspect="1"/>
                    </pic:cNvPicPr>
                  </pic:nvPicPr>
                  <pic:blipFill>
                    <a:blip r:embed="rId23"/>
                    <a:stretch>
                      <a:fillRect/>
                    </a:stretch>
                  </pic:blipFill>
                  <pic:spPr>
                    <a:xfrm>
                      <a:off x="0" y="0"/>
                      <a:ext cx="5660390" cy="5321300"/>
                    </a:xfrm>
                    <a:prstGeom prst="rect">
                      <a:avLst/>
                    </a:prstGeom>
                    <a:noFill/>
                    <a:ln>
                      <a:noFill/>
                    </a:ln>
                  </pic:spPr>
                </pic:pic>
              </a:graphicData>
            </a:graphic>
          </wp:inline>
        </w:drawing>
      </w:r>
    </w:p>
    <w:p w14:paraId="59A35B5F">
      <w:pPr>
        <w:numPr>
          <w:numId w:val="0"/>
        </w:numPr>
        <w:ind w:leftChars="0"/>
        <w:jc w:val="center"/>
        <w:rPr>
          <w:rFonts w:hint="default" w:ascii="Times New Roman" w:hAnsi="Times New Roman" w:cs="Times New Roman"/>
        </w:rPr>
      </w:pPr>
    </w:p>
    <w:p w14:paraId="0568A2ED">
      <w:pPr>
        <w:numPr>
          <w:numId w:val="0"/>
        </w:numPr>
        <w:ind w:leftChars="0"/>
        <w:jc w:val="center"/>
        <w:rPr>
          <w:rFonts w:hint="default" w:ascii="Times New Roman" w:hAnsi="Times New Roman" w:cs="Times New Roman"/>
        </w:rPr>
      </w:pPr>
    </w:p>
    <w:p w14:paraId="57943D65">
      <w:pPr>
        <w:numPr>
          <w:numId w:val="0"/>
        </w:numPr>
        <w:ind w:leftChars="0"/>
        <w:jc w:val="center"/>
        <w:rPr>
          <w:rFonts w:hint="default" w:ascii="Times New Roman" w:hAnsi="Times New Roman" w:cs="Times New Roman"/>
        </w:rPr>
      </w:pPr>
    </w:p>
    <w:p w14:paraId="2762ED35">
      <w:pPr>
        <w:numPr>
          <w:numId w:val="0"/>
        </w:numPr>
        <w:ind w:leftChars="0"/>
        <w:jc w:val="center"/>
        <w:rPr>
          <w:rFonts w:hint="default" w:ascii="Times New Roman" w:hAnsi="Times New Roman" w:cs="Times New Roman"/>
        </w:rPr>
      </w:pPr>
    </w:p>
    <w:p w14:paraId="3B8F817A">
      <w:pPr>
        <w:numPr>
          <w:numId w:val="0"/>
        </w:numPr>
        <w:ind w:leftChars="0"/>
        <w:jc w:val="center"/>
        <w:rPr>
          <w:rFonts w:hint="default" w:ascii="Times New Roman" w:hAnsi="Times New Roman" w:cs="Times New Roman"/>
        </w:rPr>
      </w:pPr>
    </w:p>
    <w:p w14:paraId="3564ABAF">
      <w:pPr>
        <w:numPr>
          <w:numId w:val="0"/>
        </w:numPr>
        <w:ind w:leftChars="0"/>
        <w:jc w:val="center"/>
        <w:rPr>
          <w:rFonts w:hint="default" w:ascii="Times New Roman" w:hAnsi="Times New Roman" w:cs="Times New Roman"/>
        </w:rPr>
      </w:pPr>
    </w:p>
    <w:p w14:paraId="0EAAB465">
      <w:pPr>
        <w:numPr>
          <w:numId w:val="0"/>
        </w:numPr>
        <w:ind w:leftChars="0"/>
        <w:jc w:val="center"/>
        <w:rPr>
          <w:rFonts w:hint="default" w:ascii="Times New Roman" w:hAnsi="Times New Roman" w:cs="Times New Roman"/>
        </w:rPr>
      </w:pPr>
      <w:bookmarkStart w:id="0" w:name="_GoBack"/>
      <w:bookmarkEnd w:id="0"/>
    </w:p>
    <w:p w14:paraId="03A52233">
      <w:pPr>
        <w:numPr>
          <w:numId w:val="0"/>
        </w:numPr>
        <w:ind w:leftChars="0"/>
        <w:rPr>
          <w:rFonts w:hint="default" w:ascii="Times New Roman" w:hAnsi="Times New Roman" w:cs="Times New Roman"/>
        </w:rPr>
      </w:pPr>
    </w:p>
    <w:p w14:paraId="7DEDAEC6">
      <w:pPr>
        <w:numPr>
          <w:ilvl w:val="0"/>
          <w:numId w:val="12"/>
        </w:numPr>
        <w:ind w:left="420" w:leftChars="0" w:hanging="420" w:firstLineChars="0"/>
        <w:rPr>
          <w:rFonts w:hint="default" w:ascii="Times New Roman" w:hAnsi="Times New Roman" w:cs="Times New Roman"/>
        </w:rPr>
      </w:pPr>
      <w:r>
        <w:rPr>
          <w:rFonts w:hint="default" w:ascii="Times New Roman" w:hAnsi="Times New Roman" w:eastAsia="SimSun" w:cs="Times New Roman"/>
          <w:sz w:val="24"/>
          <w:szCs w:val="24"/>
        </w:rPr>
        <w:t xml:space="preserve">Perhitungan regresi secara </w:t>
      </w:r>
      <w:r>
        <w:rPr>
          <w:rStyle w:val="35"/>
          <w:rFonts w:hint="default" w:ascii="Times New Roman" w:hAnsi="Times New Roman" w:eastAsia="SimSun" w:cs="Times New Roman"/>
          <w:sz w:val="24"/>
          <w:szCs w:val="24"/>
        </w:rPr>
        <w:t>manual</w:t>
      </w:r>
    </w:p>
    <w:p w14:paraId="3B31FDB1">
      <w:pPr>
        <w:numPr>
          <w:numId w:val="0"/>
        </w:numPr>
        <w:ind w:leftChars="0"/>
        <w:rPr>
          <w:rFonts w:hint="default" w:ascii="Times New Roman" w:hAnsi="Times New Roman" w:cs="Times New Roman"/>
        </w:rPr>
      </w:pPr>
      <w:r>
        <w:rPr>
          <w:rFonts w:hint="default" w:ascii="Times New Roman" w:hAnsi="Times New Roman" w:cs="Times New Roman"/>
        </w:rPr>
        <w:drawing>
          <wp:inline distT="0" distB="0" distL="114300" distR="114300">
            <wp:extent cx="2924175" cy="3067050"/>
            <wp:effectExtent l="0" t="0" r="9525" b="0"/>
            <wp:docPr id="27"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52"/>
                    <pic:cNvPicPr>
                      <a:picLocks noChangeAspect="1"/>
                    </pic:cNvPicPr>
                  </pic:nvPicPr>
                  <pic:blipFill>
                    <a:blip r:embed="rId24"/>
                    <a:stretch>
                      <a:fillRect/>
                    </a:stretch>
                  </pic:blipFill>
                  <pic:spPr>
                    <a:xfrm>
                      <a:off x="0" y="0"/>
                      <a:ext cx="2924175" cy="3067050"/>
                    </a:xfrm>
                    <a:prstGeom prst="rect">
                      <a:avLst/>
                    </a:prstGeom>
                    <a:noFill/>
                    <a:ln>
                      <a:noFill/>
                    </a:ln>
                  </pic:spPr>
                </pic:pic>
              </a:graphicData>
            </a:graphic>
          </wp:inline>
        </w:drawing>
      </w:r>
    </w:p>
    <w:p w14:paraId="4D43E397">
      <w:pPr>
        <w:numPr>
          <w:numId w:val="0"/>
        </w:numPr>
        <w:ind w:leftChars="0"/>
        <w:rPr>
          <w:rFonts w:hint="default" w:ascii="Times New Roman" w:hAnsi="Times New Roman" w:cs="Times New Roman"/>
        </w:rPr>
      </w:pPr>
    </w:p>
    <w:p w14:paraId="3FBC665A">
      <w:pPr>
        <w:numPr>
          <w:ilvl w:val="0"/>
          <w:numId w:val="12"/>
        </w:numPr>
        <w:ind w:left="420" w:leftChars="0" w:hanging="420" w:firstLineChars="0"/>
        <w:rPr>
          <w:rFonts w:hint="default" w:ascii="Times New Roman" w:hAnsi="Times New Roman" w:cs="Times New Roman"/>
        </w:rPr>
      </w:pPr>
      <w:r>
        <w:rPr>
          <w:rFonts w:hint="default" w:ascii="Times New Roman" w:hAnsi="Times New Roman" w:eastAsia="SimSun" w:cs="Times New Roman"/>
          <w:sz w:val="24"/>
          <w:szCs w:val="24"/>
        </w:rPr>
        <w:t>Buat prediksi, residual, SSE, SST, R²</w:t>
      </w:r>
    </w:p>
    <w:p w14:paraId="69C6CB73">
      <w:pPr>
        <w:numPr>
          <w:numId w:val="0"/>
        </w:numPr>
        <w:ind w:leftChars="0"/>
        <w:rPr>
          <w:rFonts w:hint="default" w:ascii="Times New Roman" w:hAnsi="Times New Roman" w:cs="Times New Roman"/>
        </w:rPr>
      </w:pPr>
      <w:r>
        <w:rPr>
          <w:rFonts w:hint="default" w:ascii="Times New Roman" w:hAnsi="Times New Roman" w:cs="Times New Roman"/>
        </w:rPr>
        <w:drawing>
          <wp:inline distT="0" distB="0" distL="114300" distR="114300">
            <wp:extent cx="3514090" cy="3524250"/>
            <wp:effectExtent l="0" t="0" r="10160" b="0"/>
            <wp:docPr id="28"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53"/>
                    <pic:cNvPicPr>
                      <a:picLocks noChangeAspect="1"/>
                    </pic:cNvPicPr>
                  </pic:nvPicPr>
                  <pic:blipFill>
                    <a:blip r:embed="rId25"/>
                    <a:stretch>
                      <a:fillRect/>
                    </a:stretch>
                  </pic:blipFill>
                  <pic:spPr>
                    <a:xfrm>
                      <a:off x="0" y="0"/>
                      <a:ext cx="3514090" cy="3524250"/>
                    </a:xfrm>
                    <a:prstGeom prst="rect">
                      <a:avLst/>
                    </a:prstGeom>
                    <a:noFill/>
                    <a:ln>
                      <a:noFill/>
                    </a:ln>
                  </pic:spPr>
                </pic:pic>
              </a:graphicData>
            </a:graphic>
          </wp:inline>
        </w:drawing>
      </w:r>
    </w:p>
    <w:p w14:paraId="61AB67BA">
      <w:pPr>
        <w:numPr>
          <w:numId w:val="0"/>
        </w:numPr>
        <w:ind w:leftChars="0"/>
        <w:rPr>
          <w:rFonts w:hint="default" w:ascii="Times New Roman" w:hAnsi="Times New Roman" w:cs="Times New Roman"/>
        </w:rPr>
      </w:pPr>
    </w:p>
    <w:p w14:paraId="1EF8E62B">
      <w:pPr>
        <w:numPr>
          <w:ilvl w:val="0"/>
          <w:numId w:val="12"/>
        </w:numPr>
        <w:ind w:left="420" w:leftChars="0" w:hanging="420" w:firstLineChars="0"/>
        <w:rPr>
          <w:rFonts w:hint="default" w:ascii="Times New Roman" w:hAnsi="Times New Roman" w:cs="Times New Roman"/>
        </w:rPr>
      </w:pPr>
      <w:r>
        <w:rPr>
          <w:rFonts w:hint="default" w:ascii="Times New Roman" w:hAnsi="Times New Roman" w:eastAsia="SimSun" w:cs="Times New Roman"/>
          <w:sz w:val="24"/>
          <w:szCs w:val="24"/>
        </w:rPr>
        <w:t xml:space="preserve">Verifikasi dengan </w:t>
      </w:r>
      <w:r>
        <w:rPr>
          <w:rStyle w:val="20"/>
          <w:rFonts w:hint="default" w:ascii="Times New Roman" w:hAnsi="Times New Roman" w:eastAsia="SimSun" w:cs="Times New Roman"/>
          <w:sz w:val="24"/>
          <w:szCs w:val="24"/>
        </w:rPr>
        <w:t>sklearn</w:t>
      </w:r>
      <w:r>
        <w:rPr>
          <w:rFonts w:hint="default" w:ascii="Times New Roman" w:hAnsi="Times New Roman" w:eastAsia="SimSun" w:cs="Times New Roman"/>
          <w:sz w:val="24"/>
          <w:szCs w:val="24"/>
        </w:rPr>
        <w:t xml:space="preserve"> (LinearRegression) dan </w:t>
      </w:r>
      <w:r>
        <w:rPr>
          <w:rStyle w:val="20"/>
          <w:rFonts w:hint="default" w:ascii="Times New Roman" w:hAnsi="Times New Roman" w:eastAsia="SimSun" w:cs="Times New Roman"/>
          <w:sz w:val="24"/>
          <w:szCs w:val="24"/>
        </w:rPr>
        <w:t>statsmodels</w:t>
      </w:r>
      <w:r>
        <w:rPr>
          <w:rFonts w:hint="default" w:ascii="Times New Roman" w:hAnsi="Times New Roman" w:eastAsia="SimSun" w:cs="Times New Roman"/>
          <w:sz w:val="24"/>
          <w:szCs w:val="24"/>
        </w:rPr>
        <w:t xml:space="preserve"> (OLS)</w:t>
      </w:r>
    </w:p>
    <w:p w14:paraId="023D4297">
      <w:pPr>
        <w:numPr>
          <w:numId w:val="0"/>
        </w:numPr>
        <w:ind w:leftChars="0"/>
        <w:rPr>
          <w:rFonts w:hint="default" w:ascii="Times New Roman" w:hAnsi="Times New Roman" w:cs="Times New Roman"/>
        </w:rPr>
      </w:pPr>
      <w:r>
        <w:rPr>
          <w:rFonts w:hint="default" w:ascii="Times New Roman" w:hAnsi="Times New Roman" w:cs="Times New Roman"/>
        </w:rPr>
        <w:drawing>
          <wp:inline distT="0" distB="0" distL="114300" distR="114300">
            <wp:extent cx="5697855" cy="4264025"/>
            <wp:effectExtent l="0" t="0" r="17145" b="3175"/>
            <wp:docPr id="29"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54"/>
                    <pic:cNvPicPr>
                      <a:picLocks noChangeAspect="1"/>
                    </pic:cNvPicPr>
                  </pic:nvPicPr>
                  <pic:blipFill>
                    <a:blip r:embed="rId26"/>
                    <a:stretch>
                      <a:fillRect/>
                    </a:stretch>
                  </pic:blipFill>
                  <pic:spPr>
                    <a:xfrm>
                      <a:off x="0" y="0"/>
                      <a:ext cx="5697855" cy="4264025"/>
                    </a:xfrm>
                    <a:prstGeom prst="rect">
                      <a:avLst/>
                    </a:prstGeom>
                    <a:noFill/>
                    <a:ln>
                      <a:noFill/>
                    </a:ln>
                  </pic:spPr>
                </pic:pic>
              </a:graphicData>
            </a:graphic>
          </wp:inline>
        </w:drawing>
      </w:r>
    </w:p>
    <w:p w14:paraId="2208398B">
      <w:pPr>
        <w:numPr>
          <w:ilvl w:val="0"/>
          <w:numId w:val="12"/>
        </w:numPr>
        <w:ind w:left="420" w:leftChars="0" w:hanging="420" w:firstLineChars="0"/>
        <w:rPr>
          <w:rFonts w:hint="default" w:ascii="Times New Roman" w:hAnsi="Times New Roman" w:cs="Times New Roman"/>
        </w:rPr>
      </w:pPr>
      <w:r>
        <w:rPr>
          <w:rFonts w:hint="default" w:ascii="Times New Roman" w:hAnsi="Times New Roman" w:eastAsia="SimSun" w:cs="Times New Roman"/>
          <w:sz w:val="24"/>
          <w:szCs w:val="24"/>
        </w:rPr>
        <w:t>Hitung standard error slope, t-stat, p-value secara manual</w:t>
      </w:r>
    </w:p>
    <w:p w14:paraId="146BDC19">
      <w:pPr>
        <w:numPr>
          <w:numId w:val="0"/>
        </w:numPr>
        <w:ind w:leftChars="0"/>
        <w:rPr>
          <w:rFonts w:hint="default" w:ascii="Times New Roman" w:hAnsi="Times New Roman" w:cs="Times New Roman"/>
        </w:rPr>
      </w:pPr>
      <w:r>
        <w:rPr>
          <w:rFonts w:hint="default" w:ascii="Times New Roman" w:hAnsi="Times New Roman" w:cs="Times New Roman"/>
        </w:rPr>
        <w:drawing>
          <wp:inline distT="0" distB="0" distL="114300" distR="114300">
            <wp:extent cx="3120390" cy="2232025"/>
            <wp:effectExtent l="0" t="0" r="3810" b="15875"/>
            <wp:docPr id="30"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55"/>
                    <pic:cNvPicPr>
                      <a:picLocks noChangeAspect="1"/>
                    </pic:cNvPicPr>
                  </pic:nvPicPr>
                  <pic:blipFill>
                    <a:blip r:embed="rId27"/>
                    <a:stretch>
                      <a:fillRect/>
                    </a:stretch>
                  </pic:blipFill>
                  <pic:spPr>
                    <a:xfrm>
                      <a:off x="0" y="0"/>
                      <a:ext cx="3120390" cy="2232025"/>
                    </a:xfrm>
                    <a:prstGeom prst="rect">
                      <a:avLst/>
                    </a:prstGeom>
                    <a:noFill/>
                    <a:ln>
                      <a:noFill/>
                    </a:ln>
                  </pic:spPr>
                </pic:pic>
              </a:graphicData>
            </a:graphic>
          </wp:inline>
        </w:drawing>
      </w:r>
    </w:p>
    <w:p w14:paraId="2B076072">
      <w:pPr>
        <w:numPr>
          <w:numId w:val="0"/>
        </w:numPr>
        <w:ind w:leftChars="0"/>
        <w:rPr>
          <w:rFonts w:hint="default" w:ascii="Times New Roman" w:hAnsi="Times New Roman" w:cs="Times New Roman"/>
        </w:rPr>
      </w:pPr>
    </w:p>
    <w:p w14:paraId="33FDC8C6">
      <w:pPr>
        <w:numPr>
          <w:numId w:val="0"/>
        </w:numPr>
        <w:ind w:leftChars="0"/>
        <w:rPr>
          <w:rFonts w:hint="default" w:ascii="Times New Roman" w:hAnsi="Times New Roman" w:cs="Times New Roman"/>
        </w:rPr>
      </w:pPr>
    </w:p>
    <w:p w14:paraId="628EBFBF">
      <w:pPr>
        <w:numPr>
          <w:ilvl w:val="0"/>
          <w:numId w:val="12"/>
        </w:numPr>
        <w:ind w:left="420" w:leftChars="0" w:hanging="420" w:firstLineChars="0"/>
        <w:rPr>
          <w:rFonts w:hint="default" w:ascii="Times New Roman" w:hAnsi="Times New Roman" w:cs="Times New Roman"/>
        </w:rPr>
      </w:pPr>
      <w:r>
        <w:rPr>
          <w:rFonts w:hint="default" w:ascii="Times New Roman" w:hAnsi="Times New Roman" w:eastAsia="SimSun" w:cs="Times New Roman"/>
          <w:sz w:val="24"/>
          <w:szCs w:val="24"/>
        </w:rPr>
        <w:t>Visualisasi (scatter + garis regresi, residual plot, histogram residual, Q-Q)</w:t>
      </w:r>
    </w:p>
    <w:p w14:paraId="79DB1A7B">
      <w:pPr>
        <w:numPr>
          <w:numId w:val="0"/>
        </w:numPr>
        <w:ind w:left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657600" cy="3150870"/>
            <wp:effectExtent l="0" t="0" r="0" b="11430"/>
            <wp:docPr id="31"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56"/>
                    <pic:cNvPicPr>
                      <a:picLocks noChangeAspect="1"/>
                    </pic:cNvPicPr>
                  </pic:nvPicPr>
                  <pic:blipFill>
                    <a:blip r:embed="rId28"/>
                    <a:stretch>
                      <a:fillRect/>
                    </a:stretch>
                  </pic:blipFill>
                  <pic:spPr>
                    <a:xfrm>
                      <a:off x="0" y="0"/>
                      <a:ext cx="3657600" cy="3150870"/>
                    </a:xfrm>
                    <a:prstGeom prst="rect">
                      <a:avLst/>
                    </a:prstGeom>
                    <a:noFill/>
                    <a:ln>
                      <a:noFill/>
                    </a:ln>
                  </pic:spPr>
                </pic:pic>
              </a:graphicData>
            </a:graphic>
          </wp:inline>
        </w:drawing>
      </w:r>
    </w:p>
    <w:p w14:paraId="3CEE9A3C">
      <w:pPr>
        <w:numPr>
          <w:numId w:val="0"/>
        </w:numPr>
        <w:ind w:left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657600" cy="3075940"/>
            <wp:effectExtent l="0" t="0" r="0" b="10160"/>
            <wp:docPr id="32"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57"/>
                    <pic:cNvPicPr>
                      <a:picLocks noChangeAspect="1"/>
                    </pic:cNvPicPr>
                  </pic:nvPicPr>
                  <pic:blipFill>
                    <a:blip r:embed="rId29"/>
                    <a:stretch>
                      <a:fillRect/>
                    </a:stretch>
                  </pic:blipFill>
                  <pic:spPr>
                    <a:xfrm>
                      <a:off x="0" y="0"/>
                      <a:ext cx="3657600" cy="3075940"/>
                    </a:xfrm>
                    <a:prstGeom prst="rect">
                      <a:avLst/>
                    </a:prstGeom>
                    <a:noFill/>
                    <a:ln>
                      <a:noFill/>
                    </a:ln>
                  </pic:spPr>
                </pic:pic>
              </a:graphicData>
            </a:graphic>
          </wp:inline>
        </w:drawing>
      </w:r>
    </w:p>
    <w:p w14:paraId="4301DD9E">
      <w:pPr>
        <w:numPr>
          <w:numId w:val="0"/>
        </w:numPr>
        <w:ind w:left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657600" cy="3027680"/>
            <wp:effectExtent l="0" t="0" r="0" b="1270"/>
            <wp:docPr id="34"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59"/>
                    <pic:cNvPicPr>
                      <a:picLocks noChangeAspect="1"/>
                    </pic:cNvPicPr>
                  </pic:nvPicPr>
                  <pic:blipFill>
                    <a:blip r:embed="rId30"/>
                    <a:stretch>
                      <a:fillRect/>
                    </a:stretch>
                  </pic:blipFill>
                  <pic:spPr>
                    <a:xfrm>
                      <a:off x="0" y="0"/>
                      <a:ext cx="3657600" cy="3027680"/>
                    </a:xfrm>
                    <a:prstGeom prst="rect">
                      <a:avLst/>
                    </a:prstGeom>
                    <a:noFill/>
                    <a:ln>
                      <a:noFill/>
                    </a:ln>
                  </pic:spPr>
                </pic:pic>
              </a:graphicData>
            </a:graphic>
          </wp:inline>
        </w:drawing>
      </w:r>
    </w:p>
    <w:p w14:paraId="6F564E6B">
      <w:pPr>
        <w:numPr>
          <w:numId w:val="0"/>
        </w:numPr>
        <w:ind w:leftChars="0"/>
        <w:jc w:val="center"/>
        <w:rPr>
          <w:rFonts w:hint="default" w:ascii="Times New Roman" w:hAnsi="Times New Roman" w:cs="Times New Roman"/>
        </w:rPr>
      </w:pPr>
    </w:p>
    <w:p w14:paraId="3EA9A701">
      <w:pPr>
        <w:numPr>
          <w:numId w:val="0"/>
        </w:numPr>
        <w:ind w:left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657600" cy="3082290"/>
            <wp:effectExtent l="0" t="0" r="0" b="3810"/>
            <wp:docPr id="36"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61"/>
                    <pic:cNvPicPr>
                      <a:picLocks noChangeAspect="1"/>
                    </pic:cNvPicPr>
                  </pic:nvPicPr>
                  <pic:blipFill>
                    <a:blip r:embed="rId31"/>
                    <a:stretch>
                      <a:fillRect/>
                    </a:stretch>
                  </pic:blipFill>
                  <pic:spPr>
                    <a:xfrm>
                      <a:off x="0" y="0"/>
                      <a:ext cx="3657600" cy="3082290"/>
                    </a:xfrm>
                    <a:prstGeom prst="rect">
                      <a:avLst/>
                    </a:prstGeom>
                    <a:noFill/>
                    <a:ln>
                      <a:noFill/>
                    </a:ln>
                  </pic:spPr>
                </pic:pic>
              </a:graphicData>
            </a:graphic>
          </wp:inline>
        </w:drawing>
      </w:r>
    </w:p>
    <w:p w14:paraId="4BC899FB">
      <w:pPr>
        <w:numPr>
          <w:numId w:val="0"/>
        </w:numPr>
        <w:ind w:leftChars="0"/>
        <w:jc w:val="center"/>
        <w:rPr>
          <w:rFonts w:hint="default" w:ascii="Times New Roman" w:hAnsi="Times New Roman" w:cs="Times New Roman"/>
        </w:rPr>
      </w:pPr>
    </w:p>
    <w:p w14:paraId="38EDD62B">
      <w:pPr>
        <w:numPr>
          <w:numId w:val="0"/>
        </w:numPr>
        <w:ind w:leftChars="0"/>
        <w:jc w:val="center"/>
        <w:rPr>
          <w:rFonts w:hint="default" w:ascii="Times New Roman" w:hAnsi="Times New Roman" w:cs="Times New Roman"/>
        </w:rPr>
      </w:pPr>
    </w:p>
    <w:p w14:paraId="00E89143">
      <w:pPr>
        <w:numPr>
          <w:numId w:val="0"/>
        </w:numPr>
        <w:ind w:leftChars="0"/>
        <w:jc w:val="center"/>
        <w:rPr>
          <w:rFonts w:hint="default" w:ascii="Times New Roman" w:hAnsi="Times New Roman" w:cs="Times New Roman"/>
        </w:rPr>
      </w:pPr>
    </w:p>
    <w:p w14:paraId="14942B51">
      <w:pPr>
        <w:numPr>
          <w:numId w:val="0"/>
        </w:numPr>
        <w:ind w:leftChars="0"/>
        <w:jc w:val="center"/>
        <w:rPr>
          <w:rFonts w:hint="default" w:ascii="Times New Roman" w:hAnsi="Times New Roman" w:cs="Times New Roman"/>
        </w:rPr>
      </w:pPr>
    </w:p>
    <w:p w14:paraId="64484E70">
      <w:pPr>
        <w:numPr>
          <w:numId w:val="0"/>
        </w:numPr>
        <w:ind w:leftChars="0"/>
        <w:jc w:val="center"/>
        <w:rPr>
          <w:rFonts w:hint="default" w:ascii="Times New Roman" w:hAnsi="Times New Roman" w:cs="Times New Roman"/>
        </w:rPr>
      </w:pPr>
    </w:p>
    <w:p w14:paraId="257BC553">
      <w:pPr>
        <w:numPr>
          <w:ilvl w:val="0"/>
          <w:numId w:val="12"/>
        </w:numPr>
        <w:ind w:left="420" w:leftChars="0" w:hanging="420" w:firstLineChars="0"/>
        <w:rPr>
          <w:rFonts w:hint="default" w:ascii="Times New Roman" w:hAnsi="Times New Roman" w:cs="Times New Roman"/>
        </w:rPr>
      </w:pPr>
      <w:r>
        <w:rPr>
          <w:rFonts w:hint="default" w:ascii="Times New Roman" w:hAnsi="Times New Roman" w:eastAsia="SimSun" w:cs="Times New Roman"/>
          <w:sz w:val="24"/>
          <w:szCs w:val="24"/>
        </w:rPr>
        <w:t>Simpan hasil &amp; unduh file</w:t>
      </w:r>
    </w:p>
    <w:p w14:paraId="18095384">
      <w:pPr>
        <w:numPr>
          <w:numId w:val="0"/>
        </w:numPr>
        <w:ind w:leftChars="0"/>
        <w:rPr>
          <w:rFonts w:hint="default" w:ascii="Times New Roman" w:hAnsi="Times New Roman" w:cs="Times New Roman"/>
        </w:rPr>
      </w:pPr>
      <w:r>
        <w:rPr>
          <w:rFonts w:hint="default" w:ascii="Times New Roman" w:hAnsi="Times New Roman" w:cs="Times New Roman"/>
        </w:rPr>
        <w:drawing>
          <wp:inline distT="0" distB="0" distL="114300" distR="114300">
            <wp:extent cx="3133725" cy="1257300"/>
            <wp:effectExtent l="0" t="0" r="9525" b="0"/>
            <wp:docPr id="37"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62"/>
                    <pic:cNvPicPr>
                      <a:picLocks noChangeAspect="1"/>
                    </pic:cNvPicPr>
                  </pic:nvPicPr>
                  <pic:blipFill>
                    <a:blip r:embed="rId32"/>
                    <a:stretch>
                      <a:fillRect/>
                    </a:stretch>
                  </pic:blipFill>
                  <pic:spPr>
                    <a:xfrm>
                      <a:off x="0" y="0"/>
                      <a:ext cx="3133725" cy="1257300"/>
                    </a:xfrm>
                    <a:prstGeom prst="rect">
                      <a:avLst/>
                    </a:prstGeom>
                    <a:noFill/>
                    <a:ln>
                      <a:noFill/>
                    </a:ln>
                  </pic:spPr>
                </pic:pic>
              </a:graphicData>
            </a:graphic>
          </wp:inline>
        </w:drawing>
      </w:r>
    </w:p>
    <w:p w14:paraId="5060BF20">
      <w:pPr>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Hasil regresi linear dari kedua pendekatan menunjukkan bahwa harga pembuka (Open) memiliki pengaruh positif dan sangat kuat terhadap harga penutupan (Close). Nilai koefisien determinasi R² = 0.995 berarti 99,5% variasi harga penutupan dapat dijelaskan oleh harga pembuka. Koefisien korelasi r = 0.997 menunjukkan hubungan yang hampir sempurna.</w:t>
      </w:r>
    </w:p>
    <w:p w14:paraId="133E2892">
      <w:pPr>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Perbandingan hasil manual dan hasil komputasional menunjukkan nilai yang identik:</w:t>
      </w:r>
      <w:r>
        <w:rPr>
          <w:rFonts w:hint="default" w:ascii="Times New Roman" w:hAnsi="Times New Roman" w:cs="Times New Roman"/>
          <w:b w:val="0"/>
          <w:bCs w:val="0"/>
          <w:color w:val="auto"/>
          <w:sz w:val="24"/>
          <w:szCs w:val="24"/>
        </w:rPr>
        <w:br w:type="textWrapping"/>
      </w:r>
      <w:r>
        <w:rPr>
          <w:rFonts w:hint="default" w:ascii="Times New Roman" w:hAnsi="Times New Roman" w:cs="Times New Roman"/>
          <w:b w:val="0"/>
          <w:bCs w:val="0"/>
          <w:color w:val="auto"/>
          <w:sz w:val="24"/>
          <w:szCs w:val="24"/>
        </w:rPr>
        <w:t>• Slope (b) = 0.9979</w:t>
      </w:r>
      <w:r>
        <w:rPr>
          <w:rFonts w:hint="default" w:ascii="Times New Roman" w:hAnsi="Times New Roman" w:cs="Times New Roman"/>
          <w:b w:val="0"/>
          <w:bCs w:val="0"/>
          <w:color w:val="auto"/>
          <w:sz w:val="24"/>
          <w:szCs w:val="24"/>
        </w:rPr>
        <w:br w:type="textWrapping"/>
      </w:r>
      <w:r>
        <w:rPr>
          <w:rFonts w:hint="default" w:ascii="Times New Roman" w:hAnsi="Times New Roman" w:cs="Times New Roman"/>
          <w:b w:val="0"/>
          <w:bCs w:val="0"/>
          <w:color w:val="auto"/>
          <w:sz w:val="24"/>
          <w:szCs w:val="24"/>
        </w:rPr>
        <w:t>• Intercept (a) = 64.56</w:t>
      </w:r>
      <w:r>
        <w:rPr>
          <w:rFonts w:hint="default" w:ascii="Times New Roman" w:hAnsi="Times New Roman" w:cs="Times New Roman"/>
          <w:b w:val="0"/>
          <w:bCs w:val="0"/>
          <w:color w:val="auto"/>
          <w:sz w:val="24"/>
          <w:szCs w:val="24"/>
        </w:rPr>
        <w:br w:type="textWrapping"/>
      </w:r>
      <w:r>
        <w:rPr>
          <w:rFonts w:hint="default" w:ascii="Times New Roman" w:hAnsi="Times New Roman" w:cs="Times New Roman"/>
          <w:b w:val="0"/>
          <w:bCs w:val="0"/>
          <w:color w:val="auto"/>
          <w:sz w:val="24"/>
          <w:szCs w:val="24"/>
        </w:rPr>
        <w:t>• R² = 0.995</w:t>
      </w:r>
      <w:r>
        <w:rPr>
          <w:rFonts w:hint="default" w:ascii="Times New Roman" w:hAnsi="Times New Roman" w:cs="Times New Roman"/>
          <w:b w:val="0"/>
          <w:bCs w:val="0"/>
          <w:color w:val="auto"/>
          <w:sz w:val="24"/>
          <w:szCs w:val="24"/>
        </w:rPr>
        <w:br w:type="textWrapping"/>
      </w:r>
      <w:r>
        <w:rPr>
          <w:rFonts w:hint="default" w:ascii="Times New Roman" w:hAnsi="Times New Roman" w:cs="Times New Roman"/>
          <w:b w:val="0"/>
          <w:bCs w:val="0"/>
          <w:color w:val="auto"/>
          <w:sz w:val="24"/>
          <w:szCs w:val="24"/>
        </w:rPr>
        <w:br w:type="textWrapping"/>
      </w:r>
      <w:r>
        <w:rPr>
          <w:rFonts w:hint="default" w:ascii="Times New Roman" w:hAnsi="Times New Roman" w:cs="Times New Roman"/>
          <w:b w:val="0"/>
          <w:bCs w:val="0"/>
          <w:color w:val="auto"/>
          <w:sz w:val="24"/>
          <w:szCs w:val="24"/>
        </w:rPr>
        <w:t>Dengan demikian, model regresi linear sederhana dapat digunakan untuk memprediksi harga penutupan berdasarkan harga pembuka saham.</w:t>
      </w:r>
    </w:p>
    <w:p w14:paraId="71CA21F3">
      <w:pPr>
        <w:rPr>
          <w:rFonts w:hint="default" w:ascii="Times New Roman" w:hAnsi="Times New Roman" w:cs="Times New Roman"/>
          <w:b w:val="0"/>
          <w:bCs w:val="0"/>
          <w:color w:val="auto"/>
          <w:sz w:val="24"/>
          <w:szCs w:val="24"/>
        </w:rPr>
      </w:pPr>
    </w:p>
    <w:p w14:paraId="41316C84">
      <w:pPr>
        <w:pStyle w:val="2"/>
        <w:rPr>
          <w:rFonts w:hint="default" w:ascii="Times New Roman" w:hAnsi="Times New Roman" w:cs="Times New Roman"/>
          <w:b/>
          <w:bCs/>
          <w:color w:val="auto"/>
          <w:sz w:val="28"/>
          <w:szCs w:val="28"/>
        </w:rPr>
      </w:pPr>
      <w:r>
        <w:rPr>
          <w:rFonts w:hint="default" w:ascii="Times New Roman" w:hAnsi="Times New Roman" w:cs="Times New Roman"/>
          <w:b/>
          <w:bCs/>
          <w:color w:val="auto"/>
          <w:sz w:val="28"/>
          <w:szCs w:val="28"/>
        </w:rPr>
        <w:t>BAB V</w:t>
      </w:r>
      <w:r>
        <w:rPr>
          <w:rFonts w:hint="default" w:ascii="Times New Roman" w:hAnsi="Times New Roman" w:cs="Times New Roman"/>
          <w:b/>
          <w:bCs/>
          <w:color w:val="auto"/>
          <w:sz w:val="28"/>
          <w:szCs w:val="28"/>
        </w:rPr>
        <w:br w:type="textWrapping"/>
      </w:r>
      <w:r>
        <w:rPr>
          <w:rFonts w:hint="default" w:ascii="Times New Roman" w:hAnsi="Times New Roman" w:cs="Times New Roman"/>
          <w:b/>
          <w:bCs/>
          <w:color w:val="auto"/>
          <w:sz w:val="28"/>
          <w:szCs w:val="28"/>
        </w:rPr>
        <w:t>KESIMPULAN DAN SARAN</w:t>
      </w:r>
    </w:p>
    <w:p w14:paraId="6AEA6059">
      <w:pPr>
        <w:rPr>
          <w:rFonts w:hint="default"/>
        </w:rPr>
      </w:pPr>
    </w:p>
    <w:p w14:paraId="54F38279">
      <w:pPr>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Berdasarkan hasil implementasi dan analisis,</w:t>
      </w:r>
      <w:r>
        <w:rPr>
          <w:rFonts w:hint="default" w:ascii="Times New Roman" w:hAnsi="Times New Roman" w:cs="Times New Roman"/>
          <w:b w:val="0"/>
          <w:bCs w:val="0"/>
          <w:color w:val="auto"/>
          <w:sz w:val="24"/>
          <w:szCs w:val="24"/>
          <w:lang w:val="en-US"/>
        </w:rPr>
        <w:t>s</w:t>
      </w:r>
      <w:r>
        <w:rPr>
          <w:rFonts w:hint="default" w:ascii="Times New Roman" w:hAnsi="Times New Roman" w:eastAsia="SimSun" w:cs="Times New Roman"/>
          <w:sz w:val="24"/>
          <w:szCs w:val="24"/>
        </w:rPr>
        <w:t xml:space="preserve">emua tujuan penelitian telah tercapai. Analisis menunjukkan adanya hubungan linear positif yang signifikan antara harga pembuka (Open) dan harga penutupan (Close). Persamaan regresi yang dihitung (baik secara manual di Excel maupun menggunakan Python/statsmodels) adalah: Y^=64,56+0,99794 X\hat{Y} = 64{,}56 + 0{,}99794\,XY^=64,56+0,99794X. Koefisien determinasi R2≈0,995R^2 \approx 0{,}995R2≈0,995 menunjukkan bahwa sekitar 99,5% variasi harga penutupan dapat dijelaskan oleh harga pembuka pada data ini. Uji statistik pada koefisien slope menghasilkan nilai t sangat besar dan p-value ≈ 0, sehingga hubungan bersifat signifikan secara statistik. Validasi silang antara perhitungan manual dan hasil komputasi mengonfirmasi konsistensi numerik (tidak ada kesalahan prosedural). Namun, perlu dicatat bahwa R² yang sangat tinggi sebagian disebabkan oleh sifat data (Open dan Close pada hari yang sama) </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sehingga meskipun model menjelaskan variasi dengan baik, penggunaan model ini untuk prediksi jangka panjang memerlukan kehati-hatian dan langkah analitis lanjutan (mis. penggunaan returns, model ARIMA, atau termasuk variabel tambahan).</w:t>
      </w:r>
    </w:p>
    <w:p w14:paraId="44D2E7C4">
      <w:pPr>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Saran untuk penelitian lanjutan adalah memperluas model dengan menambahkan variabel lain seperti Volume, High, dan Low, serta menggunakan model regresi berganda atau algoritma machine learning lainnya seperti Random Forest atau ARIMA untuk prediksi yang lebih kompleks.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151142"/>
    <w:multiLevelType w:val="singleLevel"/>
    <w:tmpl w:val="D01511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abstractNum w:abstractNumId="7">
    <w:nsid w:val="0820685C"/>
    <w:multiLevelType w:val="singleLevel"/>
    <w:tmpl w:val="0820685C"/>
    <w:lvl w:ilvl="0" w:tentative="0">
      <w:start w:val="1"/>
      <w:numFmt w:val="decimal"/>
      <w:suff w:val="space"/>
      <w:lvlText w:val="%1."/>
      <w:lvlJc w:val="left"/>
    </w:lvl>
  </w:abstractNum>
  <w:abstractNum w:abstractNumId="8">
    <w:nsid w:val="32F05015"/>
    <w:multiLevelType w:val="multilevel"/>
    <w:tmpl w:val="32F050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47583ADF"/>
    <w:multiLevelType w:val="multilevel"/>
    <w:tmpl w:val="47583A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62FF3BA0"/>
    <w:multiLevelType w:val="singleLevel"/>
    <w:tmpl w:val="62FF3BA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71AC4F36"/>
    <w:multiLevelType w:val="singleLevel"/>
    <w:tmpl w:val="71AC4F36"/>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10"/>
  </w:num>
  <w:num w:numId="8">
    <w:abstractNumId w:val="11"/>
  </w:num>
  <w:num w:numId="9">
    <w:abstractNumId w:val="9"/>
  </w:num>
  <w:num w:numId="10">
    <w:abstractNumId w:val="8"/>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2A11DB6"/>
    <w:rsid w:val="217474D5"/>
    <w:rsid w:val="5DAE5D6B"/>
    <w:rsid w:val="675A3CF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6"/>
    <w:unhideWhenUsed/>
    <w:qFormat/>
    <w:uiPriority w:val="99"/>
    <w:pPr>
      <w:spacing w:after="120"/>
    </w:pPr>
  </w:style>
  <w:style w:type="paragraph" w:styleId="14">
    <w:name w:val="Body Text 2"/>
    <w:basedOn w:val="1"/>
    <w:link w:val="147"/>
    <w:unhideWhenUsed/>
    <w:qFormat/>
    <w:uiPriority w:val="99"/>
    <w:pPr>
      <w:spacing w:after="120" w:line="480" w:lineRule="auto"/>
    </w:pPr>
  </w:style>
  <w:style w:type="paragraph" w:styleId="15">
    <w:name w:val="Body Text 3"/>
    <w:basedOn w:val="1"/>
    <w:link w:val="148"/>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8"/>
    <w:unhideWhenUsed/>
    <w:uiPriority w:val="99"/>
    <w:pPr>
      <w:tabs>
        <w:tab w:val="center" w:pos="4680"/>
        <w:tab w:val="right" w:pos="9360"/>
      </w:tabs>
      <w:spacing w:after="0" w:line="240" w:lineRule="auto"/>
    </w:pPr>
  </w:style>
  <w:style w:type="paragraph" w:styleId="19">
    <w:name w:val="header"/>
    <w:basedOn w:val="1"/>
    <w:link w:val="137"/>
    <w:unhideWhenUsed/>
    <w:uiPriority w:val="99"/>
    <w:pPr>
      <w:tabs>
        <w:tab w:val="center" w:pos="4680"/>
        <w:tab w:val="right" w:pos="9360"/>
      </w:tabs>
      <w:spacing w:after="0" w:line="240" w:lineRule="auto"/>
    </w:pPr>
  </w:style>
  <w:style w:type="character" w:styleId="20">
    <w:name w:val="HTML Code"/>
    <w:basedOn w:val="11"/>
    <w:semiHidden/>
    <w:unhideWhenUsed/>
    <w:uiPriority w:val="99"/>
    <w:rPr>
      <w:rFonts w:ascii="Courier New" w:hAnsi="Courier New" w:cs="Courier New"/>
      <w:sz w:val="20"/>
      <w:szCs w:val="20"/>
    </w:rPr>
  </w:style>
  <w:style w:type="paragraph" w:styleId="21">
    <w:name w:val="List"/>
    <w:basedOn w:val="1"/>
    <w:unhideWhenUsed/>
    <w:qFormat/>
    <w:uiPriority w:val="99"/>
    <w:pPr>
      <w:ind w:left="360" w:hanging="360"/>
      <w:contextualSpacing/>
    </w:pPr>
  </w:style>
  <w:style w:type="paragraph" w:styleId="22">
    <w:name w:val="List 2"/>
    <w:basedOn w:val="1"/>
    <w:unhideWhenUsed/>
    <w:qFormat/>
    <w:uiPriority w:val="99"/>
    <w:pPr>
      <w:ind w:left="720" w:hanging="360"/>
      <w:contextualSpacing/>
    </w:pPr>
  </w:style>
  <w:style w:type="paragraph" w:styleId="23">
    <w:name w:val="List 3"/>
    <w:basedOn w:val="1"/>
    <w:unhideWhenUsed/>
    <w:qFormat/>
    <w:uiPriority w:val="99"/>
    <w:pPr>
      <w:ind w:left="1080" w:hanging="360"/>
      <w:contextualSpacing/>
    </w:pPr>
  </w:style>
  <w:style w:type="paragraph" w:styleId="24">
    <w:name w:val="List Bullet"/>
    <w:basedOn w:val="1"/>
    <w:unhideWhenUsed/>
    <w:qFormat/>
    <w:uiPriority w:val="99"/>
    <w:pPr>
      <w:numPr>
        <w:ilvl w:val="0"/>
        <w:numId w:val="1"/>
      </w:numPr>
      <w:contextualSpacing/>
    </w:pPr>
  </w:style>
  <w:style w:type="paragraph" w:styleId="25">
    <w:name w:val="List Bullet 2"/>
    <w:basedOn w:val="1"/>
    <w:unhideWhenUsed/>
    <w:qFormat/>
    <w:uiPriority w:val="99"/>
    <w:pPr>
      <w:numPr>
        <w:ilvl w:val="0"/>
        <w:numId w:val="2"/>
      </w:numPr>
      <w:contextualSpacing/>
    </w:pPr>
  </w:style>
  <w:style w:type="paragraph" w:styleId="26">
    <w:name w:val="List Bullet 3"/>
    <w:basedOn w:val="1"/>
    <w:unhideWhenUsed/>
    <w:qFormat/>
    <w:uiPriority w:val="99"/>
    <w:pPr>
      <w:numPr>
        <w:ilvl w:val="0"/>
        <w:numId w:val="3"/>
      </w:numPr>
      <w:contextualSpacing/>
    </w:pPr>
  </w:style>
  <w:style w:type="paragraph" w:styleId="27">
    <w:name w:val="List Continue"/>
    <w:basedOn w:val="1"/>
    <w:unhideWhenUsed/>
    <w:qFormat/>
    <w:uiPriority w:val="99"/>
    <w:pPr>
      <w:spacing w:after="120"/>
      <w:ind w:left="360"/>
      <w:contextualSpacing/>
    </w:pPr>
  </w:style>
  <w:style w:type="paragraph" w:styleId="28">
    <w:name w:val="List Continue 2"/>
    <w:basedOn w:val="1"/>
    <w:unhideWhenUsed/>
    <w:qFormat/>
    <w:uiPriority w:val="99"/>
    <w:pPr>
      <w:spacing w:after="120"/>
      <w:ind w:left="720"/>
      <w:contextualSpacing/>
    </w:pPr>
  </w:style>
  <w:style w:type="paragraph" w:styleId="29">
    <w:name w:val="List Continue 3"/>
    <w:basedOn w:val="1"/>
    <w:unhideWhenUsed/>
    <w:qFormat/>
    <w:uiPriority w:val="99"/>
    <w:pPr>
      <w:spacing w:after="120"/>
      <w:ind w:left="1080"/>
      <w:contextualSpacing/>
    </w:pPr>
  </w:style>
  <w:style w:type="paragraph" w:styleId="30">
    <w:name w:val="List Number"/>
    <w:basedOn w:val="1"/>
    <w:unhideWhenUsed/>
    <w:qFormat/>
    <w:uiPriority w:val="99"/>
    <w:pPr>
      <w:numPr>
        <w:ilvl w:val="0"/>
        <w:numId w:val="4"/>
      </w:numPr>
      <w:contextualSpacing/>
    </w:pPr>
  </w:style>
  <w:style w:type="paragraph" w:styleId="31">
    <w:name w:val="List Number 2"/>
    <w:basedOn w:val="1"/>
    <w:unhideWhenUsed/>
    <w:qFormat/>
    <w:uiPriority w:val="99"/>
    <w:pPr>
      <w:numPr>
        <w:ilvl w:val="0"/>
        <w:numId w:val="5"/>
      </w:numPr>
      <w:contextualSpacing/>
    </w:pPr>
  </w:style>
  <w:style w:type="paragraph" w:styleId="32">
    <w:name w:val="List Number 3"/>
    <w:basedOn w:val="1"/>
    <w:unhideWhenUsed/>
    <w:qFormat/>
    <w:uiPriority w:val="99"/>
    <w:pPr>
      <w:numPr>
        <w:ilvl w:val="0"/>
        <w:numId w:val="6"/>
      </w:numPr>
      <w:contextualSpacing/>
    </w:pPr>
  </w:style>
  <w:style w:type="paragraph" w:styleId="33">
    <w:name w:val="macro"/>
    <w:link w:val="149"/>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5">
    <w:name w:val="Strong"/>
    <w:basedOn w:val="11"/>
    <w:qFormat/>
    <w:uiPriority w:val="22"/>
    <w:rPr>
      <w:b/>
      <w:bCs/>
    </w:rPr>
  </w:style>
  <w:style w:type="paragraph" w:styleId="3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8">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9">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0">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1">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2">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3">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4">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5">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6">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8">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9">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1">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2">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3">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4">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5">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6">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7">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8">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9">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0">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1">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2">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3">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4">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5">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6">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7">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5">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6">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7">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8">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9">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0">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1">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9">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0">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1">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2">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3">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4">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5">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6">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7">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8">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9">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0">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1">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2">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3">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4">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5">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6">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7">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8">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9">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1">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2">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6">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4">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5">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6">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7">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8">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9">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0">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1">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2">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4">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5">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6">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7">
    <w:name w:val="Header Char"/>
    <w:basedOn w:val="11"/>
    <w:link w:val="19"/>
    <w:uiPriority w:val="99"/>
  </w:style>
  <w:style w:type="character" w:customStyle="1" w:styleId="138">
    <w:name w:val="Footer Char"/>
    <w:basedOn w:val="11"/>
    <w:link w:val="18"/>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1"/>
    <w:link w:val="38"/>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1"/>
    <w:link w:val="3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1"/>
    <w:link w:val="13"/>
    <w:qFormat/>
    <w:uiPriority w:val="99"/>
  </w:style>
  <w:style w:type="character" w:customStyle="1" w:styleId="147">
    <w:name w:val="Body Text 2 Char"/>
    <w:basedOn w:val="11"/>
    <w:link w:val="14"/>
    <w:qFormat/>
    <w:uiPriority w:val="99"/>
  </w:style>
  <w:style w:type="character" w:customStyle="1" w:styleId="148">
    <w:name w:val="Body Text 3 Char"/>
    <w:basedOn w:val="11"/>
    <w:link w:val="15"/>
    <w:qFormat/>
    <w:uiPriority w:val="99"/>
    <w:rPr>
      <w:sz w:val="16"/>
      <w:szCs w:val="16"/>
    </w:rPr>
  </w:style>
  <w:style w:type="character" w:customStyle="1" w:styleId="149">
    <w:name w:val="Macro Text Char"/>
    <w:basedOn w:val="11"/>
    <w:link w:val="33"/>
    <w:qFormat/>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1"/>
    <w:link w:val="150"/>
    <w:qFormat/>
    <w:uiPriority w:val="29"/>
    <w:rPr>
      <w:i/>
      <w:iCs/>
      <w:color w:val="000000" w:themeColor="text1"/>
      <w14:textFill>
        <w14:solidFill>
          <w14:schemeClr w14:val="tx1"/>
        </w14:solidFill>
      </w14:textFill>
    </w:rPr>
  </w:style>
  <w:style w:type="character" w:customStyle="1" w:styleId="152">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4">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1"/>
    <w:link w:val="158"/>
    <w:qFormat/>
    <w:uiPriority w:val="30"/>
    <w:rPr>
      <w:b/>
      <w:bCs/>
      <w:i/>
      <w:iCs/>
      <w:color w:val="4F81BD" w:themeColor="accent1"/>
      <w14:textFill>
        <w14:solidFill>
          <w14:schemeClr w14:val="accent1"/>
        </w14:solidFill>
      </w14:textFill>
    </w:rPr>
  </w:style>
  <w:style w:type="character" w:customStyle="1" w:styleId="1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1"/>
    <w:qFormat/>
    <w:uiPriority w:val="21"/>
    <w:rPr>
      <w:b/>
      <w:bCs/>
      <w:i/>
      <w:iCs/>
      <w:color w:val="4F81BD" w:themeColor="accent1"/>
      <w14:textFill>
        <w14:solidFill>
          <w14:schemeClr w14:val="accent1"/>
        </w14:solidFill>
      </w14:textFill>
    </w:rPr>
  </w:style>
  <w:style w:type="character" w:customStyle="1" w:styleId="162">
    <w:name w:val="Subtle Reference"/>
    <w:basedOn w:val="11"/>
    <w:qFormat/>
    <w:uiPriority w:val="31"/>
    <w:rPr>
      <w:smallCaps/>
      <w:color w:val="C0504D" w:themeColor="accent2"/>
      <w:u w:val="single"/>
      <w14:textFill>
        <w14:solidFill>
          <w14:schemeClr w14:val="accent2"/>
        </w14:solidFill>
      </w14:textFill>
    </w:rPr>
  </w:style>
  <w:style w:type="character" w:customStyle="1" w:styleId="1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1"/>
    <w:qFormat/>
    <w:uiPriority w:val="33"/>
    <w:rPr>
      <w:b/>
      <w:bCs/>
      <w:smallCaps/>
      <w:spacing w:val="5"/>
    </w:rPr>
  </w:style>
  <w:style w:type="paragraph" w:customStyle="1" w:styleId="165">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5" Type="http://schemas.openxmlformats.org/officeDocument/2006/relationships/fontTable" Target="fontTable.xml"/><Relationship Id="rId34" Type="http://schemas.openxmlformats.org/officeDocument/2006/relationships/customXml" Target="../customXml/item1.xml"/><Relationship Id="rId33" Type="http://schemas.openxmlformats.org/officeDocument/2006/relationships/numbering" Target="numbering.xml"/><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chart" Target="charts/chart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amiru\Downloads\yahoo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en-US" sz="1400" b="1" i="0" u="none" strike="noStrike" kern="1200" baseline="0">
              <a:solidFill>
                <a:schemeClr val="tx1">
                  <a:lumMod val="75000"/>
                  <a:lumOff val="25000"/>
                </a:schemeClr>
              </a:solidFill>
              <a:latin typeface="+mn-lt"/>
              <a:ea typeface="+mn-ea"/>
              <a:cs typeface="+mn-cs"/>
            </a:defRPr>
          </a:pPr>
        </a:p>
      </c:txPr>
    </c:title>
    <c:autoTitleDeleted val="0"/>
    <c:plotArea>
      <c:layout/>
      <c:scatterChart>
        <c:scatterStyle val="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elete val="1"/>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0533648790746583"/>
                  <c:y val="0.456481481481481"/>
                </c:manualLayout>
              </c:layout>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trendlineLbl>
          </c:trendline>
          <c:xVal>
            <c:numRef>
              <c:f>[yahoo_data.xlsx]Sheet1!$B$2:$B$1259</c:f>
              <c:numCache>
                <c:formatCode>#,##0.00</c:formatCode>
                <c:ptCount val="1258"/>
                <c:pt idx="0">
                  <c:v>33797.43</c:v>
                </c:pt>
                <c:pt idx="1">
                  <c:v>33381.66</c:v>
                </c:pt>
                <c:pt idx="2">
                  <c:v>33596.34</c:v>
                </c:pt>
                <c:pt idx="3">
                  <c:v>33828.34</c:v>
                </c:pt>
                <c:pt idx="4">
                  <c:v>33805.04</c:v>
                </c:pt>
                <c:pt idx="5">
                  <c:v>33793.6</c:v>
                </c:pt>
                <c:pt idx="6">
                  <c:v>33740.6</c:v>
                </c:pt>
                <c:pt idx="7">
                  <c:v>33889.83</c:v>
                </c:pt>
                <c:pt idx="8">
                  <c:v>33965.16</c:v>
                </c:pt>
                <c:pt idx="9">
                  <c:v>33930.46</c:v>
                </c:pt>
                <c:pt idx="10">
                  <c:v>33981.71</c:v>
                </c:pt>
                <c:pt idx="11">
                  <c:v>33668.97</c:v>
                </c:pt>
                <c:pt idx="12">
                  <c:v>33764.21</c:v>
                </c:pt>
                <c:pt idx="13">
                  <c:v>33586.75</c:v>
                </c:pt>
                <c:pt idx="14">
                  <c:v>33425.25</c:v>
                </c:pt>
                <c:pt idx="15">
                  <c:v>33420.96</c:v>
                </c:pt>
                <c:pt idx="16">
                  <c:v>33394.6</c:v>
                </c:pt>
                <c:pt idx="17">
                  <c:v>33594.79</c:v>
                </c:pt>
                <c:pt idx="18">
                  <c:v>33245.78</c:v>
                </c:pt>
                <c:pt idx="19">
                  <c:v>32901.96</c:v>
                </c:pt>
                <c:pt idx="20">
                  <c:v>32807.43</c:v>
                </c:pt>
                <c:pt idx="21">
                  <c:v>32566.54</c:v>
                </c:pt>
                <c:pt idx="22">
                  <c:v>32434.85</c:v>
                </c:pt>
                <c:pt idx="23">
                  <c:v>32276.72</c:v>
                </c:pt>
                <c:pt idx="24">
                  <c:v>32038.22</c:v>
                </c:pt>
                <c:pt idx="25">
                  <c:v>32101.49</c:v>
                </c:pt>
                <c:pt idx="26">
                  <c:v>32570.19</c:v>
                </c:pt>
                <c:pt idx="27">
                  <c:v>32420.71</c:v>
                </c:pt>
                <c:pt idx="28">
                  <c:v>31872.33</c:v>
                </c:pt>
                <c:pt idx="29">
                  <c:v>32217.32</c:v>
                </c:pt>
                <c:pt idx="30">
                  <c:v>31827.65</c:v>
                </c:pt>
                <c:pt idx="31">
                  <c:v>31759.87</c:v>
                </c:pt>
                <c:pt idx="32">
                  <c:v>32055.29</c:v>
                </c:pt>
                <c:pt idx="33">
                  <c:v>31819.93</c:v>
                </c:pt>
                <c:pt idx="34">
                  <c:v>32185.14</c:v>
                </c:pt>
                <c:pt idx="35">
                  <c:v>32876.83</c:v>
                </c:pt>
                <c:pt idx="36">
                  <c:v>32872.08</c:v>
                </c:pt>
                <c:pt idx="37">
                  <c:v>33428.31</c:v>
                </c:pt>
                <c:pt idx="38">
                  <c:v>33425.32</c:v>
                </c:pt>
                <c:pt idx="39">
                  <c:v>33076.33</c:v>
                </c:pt>
                <c:pt idx="40">
                  <c:v>32780.97</c:v>
                </c:pt>
                <c:pt idx="41">
                  <c:v>32656.37</c:v>
                </c:pt>
                <c:pt idx="42">
                  <c:v>32873.47</c:v>
                </c:pt>
                <c:pt idx="43">
                  <c:v>32906.16</c:v>
                </c:pt>
                <c:pt idx="44">
                  <c:v>32999.19</c:v>
                </c:pt>
                <c:pt idx="45">
                  <c:v>33175.39</c:v>
                </c:pt>
                <c:pt idx="46">
                  <c:v>33169.33</c:v>
                </c:pt>
                <c:pt idx="47">
                  <c:v>33699.69</c:v>
                </c:pt>
                <c:pt idx="48">
                  <c:v>33677.01</c:v>
                </c:pt>
                <c:pt idx="49">
                  <c:v>33992.09</c:v>
                </c:pt>
                <c:pt idx="50">
                  <c:v>34008.63</c:v>
                </c:pt>
                <c:pt idx="51">
                  <c:v>34194.09</c:v>
                </c:pt>
                <c:pt idx="52">
                  <c:v>33887.39</c:v>
                </c:pt>
                <c:pt idx="53">
                  <c:v>33671.54</c:v>
                </c:pt>
                <c:pt idx="54">
                  <c:v>34105.61</c:v>
                </c:pt>
                <c:pt idx="55">
                  <c:v>34132.9</c:v>
                </c:pt>
                <c:pt idx="56">
                  <c:v>33769.78</c:v>
                </c:pt>
                <c:pt idx="57">
                  <c:v>33874.44</c:v>
                </c:pt>
                <c:pt idx="58">
                  <c:v>33926.3</c:v>
                </c:pt>
                <c:pt idx="59">
                  <c:v>34129.3</c:v>
                </c:pt>
                <c:pt idx="60">
                  <c:v>34039.6</c:v>
                </c:pt>
                <c:pt idx="61">
                  <c:v>33803.56</c:v>
                </c:pt>
                <c:pt idx="62">
                  <c:v>33909.21</c:v>
                </c:pt>
                <c:pt idx="63">
                  <c:v>33952.93</c:v>
                </c:pt>
                <c:pt idx="64">
                  <c:v>33771.66</c:v>
                </c:pt>
                <c:pt idx="65">
                  <c:v>33538.36</c:v>
                </c:pt>
                <c:pt idx="66">
                  <c:v>33444.72</c:v>
                </c:pt>
                <c:pt idx="67">
                  <c:v>33439.56</c:v>
                </c:pt>
                <c:pt idx="68">
                  <c:v>33073.46</c:v>
                </c:pt>
                <c:pt idx="69">
                  <c:v>33171.35</c:v>
                </c:pt>
                <c:pt idx="70">
                  <c:v>33948.49</c:v>
                </c:pt>
                <c:pt idx="71">
                  <c:v>34222.32</c:v>
                </c:pt>
                <c:pt idx="72">
                  <c:v>34075.31</c:v>
                </c:pt>
                <c:pt idx="73">
                  <c:v>34047.86</c:v>
                </c:pt>
                <c:pt idx="74">
                  <c:v>33754.03</c:v>
                </c:pt>
                <c:pt idx="75">
                  <c:v>33516.43</c:v>
                </c:pt>
                <c:pt idx="76">
                  <c:v>33664.39</c:v>
                </c:pt>
                <c:pt idx="77">
                  <c:v>33055.3</c:v>
                </c:pt>
                <c:pt idx="78">
                  <c:v>33191.72</c:v>
                </c:pt>
                <c:pt idx="79">
                  <c:v>33165.14</c:v>
                </c:pt>
                <c:pt idx="80">
                  <c:v>33148.9</c:v>
                </c:pt>
                <c:pt idx="81">
                  <c:v>33121.61</c:v>
                </c:pt>
                <c:pt idx="82">
                  <c:v>33021.43</c:v>
                </c:pt>
                <c:pt idx="83">
                  <c:v>33264.76</c:v>
                </c:pt>
                <c:pt idx="84">
                  <c:v>33224.23</c:v>
                </c:pt>
                <c:pt idx="85">
                  <c:v>32961.06</c:v>
                </c:pt>
                <c:pt idx="86">
                  <c:v>33233.35</c:v>
                </c:pt>
                <c:pt idx="87">
                  <c:v>33028.09</c:v>
                </c:pt>
                <c:pt idx="88">
                  <c:v>32735.24</c:v>
                </c:pt>
                <c:pt idx="89">
                  <c:v>32921.45</c:v>
                </c:pt>
                <c:pt idx="90">
                  <c:v>33166.46</c:v>
                </c:pt>
                <c:pt idx="91">
                  <c:v>33773</c:v>
                </c:pt>
                <c:pt idx="92">
                  <c:v>34086.07</c:v>
                </c:pt>
                <c:pt idx="93">
                  <c:v>34268.44</c:v>
                </c:pt>
                <c:pt idx="94">
                  <c:v>33519.5</c:v>
                </c:pt>
                <c:pt idx="95">
                  <c:v>33746.71</c:v>
                </c:pt>
                <c:pt idx="96">
                  <c:v>33695.97</c:v>
                </c:pt>
                <c:pt idx="97">
                  <c:v>33556.4</c:v>
                </c:pt>
                <c:pt idx="98">
                  <c:v>33936.87</c:v>
                </c:pt>
                <c:pt idx="99">
                  <c:v>34335.73</c:v>
                </c:pt>
                <c:pt idx="100">
                  <c:v>34265.45</c:v>
                </c:pt>
                <c:pt idx="101">
                  <c:v>34533.59</c:v>
                </c:pt>
                <c:pt idx="102">
                  <c:v>33795.43</c:v>
                </c:pt>
                <c:pt idx="103">
                  <c:v>33847.8</c:v>
                </c:pt>
                <c:pt idx="104">
                  <c:v>34275.91</c:v>
                </c:pt>
                <c:pt idx="105">
                  <c:v>34213.04</c:v>
                </c:pt>
                <c:pt idx="106">
                  <c:v>34091.57</c:v>
                </c:pt>
                <c:pt idx="107">
                  <c:v>33810.05</c:v>
                </c:pt>
                <c:pt idx="108">
                  <c:v>33760.3</c:v>
                </c:pt>
                <c:pt idx="109">
                  <c:v>33606.59</c:v>
                </c:pt>
                <c:pt idx="110">
                  <c:v>33329.27</c:v>
                </c:pt>
                <c:pt idx="111">
                  <c:v>33554.93</c:v>
                </c:pt>
                <c:pt idx="112">
                  <c:v>33755.94</c:v>
                </c:pt>
                <c:pt idx="113">
                  <c:v>33662.05</c:v>
                </c:pt>
                <c:pt idx="114">
                  <c:v>33797.75</c:v>
                </c:pt>
                <c:pt idx="115">
                  <c:v>33263.91</c:v>
                </c:pt>
                <c:pt idx="116">
                  <c:v>33004.47</c:v>
                </c:pt>
                <c:pt idx="117">
                  <c:v>32934.56</c:v>
                </c:pt>
                <c:pt idx="118">
                  <c:v>32454.1</c:v>
                </c:pt>
                <c:pt idx="119">
                  <c:v>32265.01</c:v>
                </c:pt>
                <c:pt idx="120">
                  <c:v>31985.05</c:v>
                </c:pt>
                <c:pt idx="121">
                  <c:v>32576.28</c:v>
                </c:pt>
                <c:pt idx="122">
                  <c:v>32862.79</c:v>
                </c:pt>
                <c:pt idx="123">
                  <c:v>32754.27</c:v>
                </c:pt>
                <c:pt idx="124">
                  <c:v>32204.31</c:v>
                </c:pt>
                <c:pt idx="125">
                  <c:v>32062.14</c:v>
                </c:pt>
                <c:pt idx="126">
                  <c:v>31738.44</c:v>
                </c:pt>
                <c:pt idx="127">
                  <c:v>31463.65</c:v>
                </c:pt>
                <c:pt idx="128">
                  <c:v>31187.32</c:v>
                </c:pt>
                <c:pt idx="129">
                  <c:v>30291.18</c:v>
                </c:pt>
                <c:pt idx="130">
                  <c:v>30411.92</c:v>
                </c:pt>
                <c:pt idx="131">
                  <c:v>30439.04</c:v>
                </c:pt>
                <c:pt idx="132">
                  <c:v>30697.52</c:v>
                </c:pt>
                <c:pt idx="133">
                  <c:v>30059.58</c:v>
                </c:pt>
                <c:pt idx="134">
                  <c:v>30192.21</c:v>
                </c:pt>
                <c:pt idx="135">
                  <c:v>28755.83</c:v>
                </c:pt>
                <c:pt idx="136">
                  <c:v>29233.06</c:v>
                </c:pt>
                <c:pt idx="137">
                  <c:v>29085.2</c:v>
                </c:pt>
                <c:pt idx="138">
                  <c:v>29419.09</c:v>
                </c:pt>
                <c:pt idx="139">
                  <c:v>29685.27</c:v>
                </c:pt>
                <c:pt idx="140">
                  <c:v>30206.13</c:v>
                </c:pt>
                <c:pt idx="141">
                  <c:v>30078.36</c:v>
                </c:pt>
                <c:pt idx="142">
                  <c:v>29826.67</c:v>
                </c:pt>
                <c:pt idx="143">
                  <c:v>28855.25</c:v>
                </c:pt>
                <c:pt idx="144">
                  <c:v>29123.03</c:v>
                </c:pt>
                <c:pt idx="145">
                  <c:v>29513.73</c:v>
                </c:pt>
                <c:pt idx="146">
                  <c:v>29198.92</c:v>
                </c:pt>
                <c:pt idx="147">
                  <c:v>29419.88</c:v>
                </c:pt>
                <c:pt idx="148">
                  <c:v>29536.84</c:v>
                </c:pt>
                <c:pt idx="149">
                  <c:v>29955.65</c:v>
                </c:pt>
                <c:pt idx="150">
                  <c:v>30204.52</c:v>
                </c:pt>
                <c:pt idx="151">
                  <c:v>30819.39</c:v>
                </c:pt>
                <c:pt idx="152">
                  <c:v>30888.53</c:v>
                </c:pt>
                <c:pt idx="153">
                  <c:v>30722.86</c:v>
                </c:pt>
                <c:pt idx="154">
                  <c:v>30866.61</c:v>
                </c:pt>
                <c:pt idx="155">
                  <c:v>31124.68</c:v>
                </c:pt>
                <c:pt idx="156">
                  <c:v>31141.02</c:v>
                </c:pt>
                <c:pt idx="157">
                  <c:v>32006.5</c:v>
                </c:pt>
                <c:pt idx="158">
                  <c:v>32159.49</c:v>
                </c:pt>
                <c:pt idx="159">
                  <c:v>31876.22</c:v>
                </c:pt>
                <c:pt idx="160">
                  <c:v>31481.95</c:v>
                </c:pt>
                <c:pt idx="161">
                  <c:v>31145.63</c:v>
                </c:pt>
                <c:pt idx="162">
                  <c:v>31343.79</c:v>
                </c:pt>
                <c:pt idx="163">
                  <c:v>31848.5</c:v>
                </c:pt>
                <c:pt idx="164">
                  <c:v>31454.58</c:v>
                </c:pt>
                <c:pt idx="165">
                  <c:v>31827.15</c:v>
                </c:pt>
                <c:pt idx="166">
                  <c:v>32163.84</c:v>
                </c:pt>
                <c:pt idx="167">
                  <c:v>32188</c:v>
                </c:pt>
                <c:pt idx="168">
                  <c:v>33293.43</c:v>
                </c:pt>
                <c:pt idx="169">
                  <c:v>33029.27</c:v>
                </c:pt>
                <c:pt idx="170">
                  <c:v>32899.01</c:v>
                </c:pt>
                <c:pt idx="171">
                  <c:v>33033.52</c:v>
                </c:pt>
                <c:pt idx="172">
                  <c:v>33586.59</c:v>
                </c:pt>
                <c:pt idx="173">
                  <c:v>33904.69</c:v>
                </c:pt>
                <c:pt idx="174">
                  <c:v>33981.86</c:v>
                </c:pt>
                <c:pt idx="175">
                  <c:v>34029.55</c:v>
                </c:pt>
                <c:pt idx="176">
                  <c:v>33924.35</c:v>
                </c:pt>
                <c:pt idx="177">
                  <c:v>33710.7</c:v>
                </c:pt>
                <c:pt idx="178">
                  <c:v>33430.72</c:v>
                </c:pt>
                <c:pt idx="179">
                  <c:v>33451.51</c:v>
                </c:pt>
                <c:pt idx="180">
                  <c:v>33130.63</c:v>
                </c:pt>
                <c:pt idx="181">
                  <c:v>32807.36</c:v>
                </c:pt>
                <c:pt idx="182">
                  <c:v>32877.36</c:v>
                </c:pt>
                <c:pt idx="183">
                  <c:v>32593.9</c:v>
                </c:pt>
                <c:pt idx="184">
                  <c:v>32805.69</c:v>
                </c:pt>
                <c:pt idx="185">
                  <c:v>32514.21</c:v>
                </c:pt>
                <c:pt idx="186">
                  <c:v>32691.29</c:v>
                </c:pt>
                <c:pt idx="187">
                  <c:v>32755.71</c:v>
                </c:pt>
                <c:pt idx="188">
                  <c:v>32515.62</c:v>
                </c:pt>
                <c:pt idx="189">
                  <c:v>32197.62</c:v>
                </c:pt>
                <c:pt idx="190">
                  <c:v>31865.05</c:v>
                </c:pt>
                <c:pt idx="191">
                  <c:v>31950.04</c:v>
                </c:pt>
                <c:pt idx="192">
                  <c:v>31950.93</c:v>
                </c:pt>
                <c:pt idx="193">
                  <c:v>32167.92</c:v>
                </c:pt>
                <c:pt idx="194">
                  <c:v>31826.49</c:v>
                </c:pt>
                <c:pt idx="195">
                  <c:v>31829.99</c:v>
                </c:pt>
                <c:pt idx="196">
                  <c:v>31165.91</c:v>
                </c:pt>
                <c:pt idx="197">
                  <c:v>31475.98</c:v>
                </c:pt>
                <c:pt idx="198">
                  <c:v>30775.37</c:v>
                </c:pt>
                <c:pt idx="199">
                  <c:v>30451.8</c:v>
                </c:pt>
                <c:pt idx="200">
                  <c:v>30743.63</c:v>
                </c:pt>
                <c:pt idx="201">
                  <c:v>31113.31</c:v>
                </c:pt>
                <c:pt idx="202">
                  <c:v>31277.98</c:v>
                </c:pt>
                <c:pt idx="203">
                  <c:v>31348.43</c:v>
                </c:pt>
                <c:pt idx="204">
                  <c:v>31190.65</c:v>
                </c:pt>
                <c:pt idx="205">
                  <c:v>30957.3</c:v>
                </c:pt>
                <c:pt idx="206">
                  <c:v>30903.12</c:v>
                </c:pt>
                <c:pt idx="207">
                  <c:v>30737.77</c:v>
                </c:pt>
                <c:pt idx="208">
                  <c:v>30790</c:v>
                </c:pt>
                <c:pt idx="209">
                  <c:v>31067.41</c:v>
                </c:pt>
                <c:pt idx="210">
                  <c:v>31549.05</c:v>
                </c:pt>
                <c:pt idx="211">
                  <c:v>31533.6</c:v>
                </c:pt>
                <c:pt idx="212">
                  <c:v>30846.94</c:v>
                </c:pt>
                <c:pt idx="213">
                  <c:v>30570.33</c:v>
                </c:pt>
                <c:pt idx="214">
                  <c:v>30352.57</c:v>
                </c:pt>
                <c:pt idx="215">
                  <c:v>30074.69</c:v>
                </c:pt>
                <c:pt idx="216">
                  <c:v>29912.7</c:v>
                </c:pt>
                <c:pt idx="217">
                  <c:v>30305.74</c:v>
                </c:pt>
                <c:pt idx="218">
                  <c:v>30570.5</c:v>
                </c:pt>
                <c:pt idx="219">
                  <c:v>30592.34</c:v>
                </c:pt>
                <c:pt idx="220">
                  <c:v>31144.91</c:v>
                </c:pt>
                <c:pt idx="221">
                  <c:v>32053.52</c:v>
                </c:pt>
                <c:pt idx="222">
                  <c:v>32828.62</c:v>
                </c:pt>
                <c:pt idx="223">
                  <c:v>33087.07</c:v>
                </c:pt>
                <c:pt idx="224">
                  <c:v>32783.03</c:v>
                </c:pt>
                <c:pt idx="225">
                  <c:v>33032.04</c:v>
                </c:pt>
                <c:pt idx="226">
                  <c:v>32986.32</c:v>
                </c:pt>
                <c:pt idx="227">
                  <c:v>32809.01</c:v>
                </c:pt>
                <c:pt idx="228">
                  <c:v>33156.31</c:v>
                </c:pt>
                <c:pt idx="229">
                  <c:v>33160.59</c:v>
                </c:pt>
                <c:pt idx="230">
                  <c:v>32735.09</c:v>
                </c:pt>
                <c:pt idx="231">
                  <c:v>32248.17</c:v>
                </c:pt>
                <c:pt idx="232">
                  <c:v>31816.31</c:v>
                </c:pt>
                <c:pt idx="233">
                  <c:v>31717.61</c:v>
                </c:pt>
                <c:pt idx="234">
                  <c:v>31395.89</c:v>
                </c:pt>
                <c:pt idx="235">
                  <c:v>31426.94</c:v>
                </c:pt>
                <c:pt idx="236">
                  <c:v>31262.62</c:v>
                </c:pt>
                <c:pt idx="237">
                  <c:v>32468.67</c:v>
                </c:pt>
                <c:pt idx="238">
                  <c:v>32427</c:v>
                </c:pt>
                <c:pt idx="239">
                  <c:v>32152.15</c:v>
                </c:pt>
                <c:pt idx="240">
                  <c:v>31963.86</c:v>
                </c:pt>
                <c:pt idx="241">
                  <c:v>31699.04</c:v>
                </c:pt>
                <c:pt idx="242">
                  <c:v>32123.24</c:v>
                </c:pt>
                <c:pt idx="243">
                  <c:v>32504.09</c:v>
                </c:pt>
                <c:pt idx="244">
                  <c:v>32685.17</c:v>
                </c:pt>
                <c:pt idx="245">
                  <c:v>32773.88</c:v>
                </c:pt>
                <c:pt idx="246">
                  <c:v>33854.17</c:v>
                </c:pt>
                <c:pt idx="247">
                  <c:v>33171.8</c:v>
                </c:pt>
                <c:pt idx="248">
                  <c:v>33086.09</c:v>
                </c:pt>
                <c:pt idx="249">
                  <c:v>32978.49</c:v>
                </c:pt>
                <c:pt idx="250">
                  <c:v>33787.01</c:v>
                </c:pt>
                <c:pt idx="251">
                  <c:v>33425.96</c:v>
                </c:pt>
                <c:pt idx="252">
                  <c:v>33450.92</c:v>
                </c:pt>
                <c:pt idx="253">
                  <c:v>33907.49</c:v>
                </c:pt>
                <c:pt idx="254">
                  <c:v>33731.65</c:v>
                </c:pt>
                <c:pt idx="255">
                  <c:v>34727.38</c:v>
                </c:pt>
                <c:pt idx="256">
                  <c:v>35258.8</c:v>
                </c:pt>
                <c:pt idx="257">
                  <c:v>34962.67</c:v>
                </c:pt>
                <c:pt idx="258">
                  <c:v>34394.62</c:v>
                </c:pt>
                <c:pt idx="259">
                  <c:v>34411.49</c:v>
                </c:pt>
                <c:pt idx="260">
                  <c:v>34628.46</c:v>
                </c:pt>
                <c:pt idx="261">
                  <c:v>34166.64</c:v>
                </c:pt>
                <c:pt idx="262">
                  <c:v>34412.51</c:v>
                </c:pt>
                <c:pt idx="263">
                  <c:v>34630.27</c:v>
                </c:pt>
                <c:pt idx="264">
                  <c:v>34569.24</c:v>
                </c:pt>
                <c:pt idx="265">
                  <c:v>34439.24</c:v>
                </c:pt>
                <c:pt idx="266">
                  <c:v>34520.34</c:v>
                </c:pt>
                <c:pt idx="267">
                  <c:v>34876.33</c:v>
                </c:pt>
                <c:pt idx="268">
                  <c:v>34799.98</c:v>
                </c:pt>
                <c:pt idx="269">
                  <c:v>34740.89</c:v>
                </c:pt>
                <c:pt idx="270">
                  <c:v>35201.52</c:v>
                </c:pt>
                <c:pt idx="271">
                  <c:v>35273.63</c:v>
                </c:pt>
                <c:pt idx="272">
                  <c:v>35114.35</c:v>
                </c:pt>
                <c:pt idx="273">
                  <c:v>34833.03</c:v>
                </c:pt>
                <c:pt idx="274">
                  <c:v>34702.39</c:v>
                </c:pt>
                <c:pt idx="275">
                  <c:v>34406.81</c:v>
                </c:pt>
                <c:pt idx="276">
                  <c:v>34748.84</c:v>
                </c:pt>
                <c:pt idx="277">
                  <c:v>34583.24</c:v>
                </c:pt>
                <c:pt idx="278">
                  <c:v>34669.85</c:v>
                </c:pt>
                <c:pt idx="279">
                  <c:v>34466.72</c:v>
                </c:pt>
                <c:pt idx="280">
                  <c:v>33995.39</c:v>
                </c:pt>
                <c:pt idx="281">
                  <c:v>33653.93</c:v>
                </c:pt>
                <c:pt idx="282">
                  <c:v>32989.27</c:v>
                </c:pt>
                <c:pt idx="283">
                  <c:v>33000.37</c:v>
                </c:pt>
                <c:pt idx="284">
                  <c:v>33279.72</c:v>
                </c:pt>
                <c:pt idx="285">
                  <c:v>33106.77</c:v>
                </c:pt>
                <c:pt idx="286">
                  <c:v>32860.42</c:v>
                </c:pt>
                <c:pt idx="287">
                  <c:v>32885.17</c:v>
                </c:pt>
                <c:pt idx="288">
                  <c:v>33579.75</c:v>
                </c:pt>
                <c:pt idx="289">
                  <c:v>33655.43</c:v>
                </c:pt>
                <c:pt idx="290">
                  <c:v>33972.87</c:v>
                </c:pt>
                <c:pt idx="291">
                  <c:v>33379.51</c:v>
                </c:pt>
                <c:pt idx="292">
                  <c:v>33813.48</c:v>
                </c:pt>
                <c:pt idx="293">
                  <c:v>33870.62</c:v>
                </c:pt>
                <c:pt idx="294">
                  <c:v>33277.22</c:v>
                </c:pt>
                <c:pt idx="295">
                  <c:v>32830.33</c:v>
                </c:pt>
                <c:pt idx="296">
                  <c:v>33680.97</c:v>
                </c:pt>
                <c:pt idx="297">
                  <c:v>33974.09</c:v>
                </c:pt>
                <c:pt idx="298">
                  <c:v>34310.45</c:v>
                </c:pt>
                <c:pt idx="299">
                  <c:v>34858.47</c:v>
                </c:pt>
                <c:pt idx="300">
                  <c:v>34951.83</c:v>
                </c:pt>
                <c:pt idx="301">
                  <c:v>34686.19</c:v>
                </c:pt>
                <c:pt idx="302">
                  <c:v>34694.5</c:v>
                </c:pt>
                <c:pt idx="303">
                  <c:v>35267.89</c:v>
                </c:pt>
                <c:pt idx="304">
                  <c:v>35630.81</c:v>
                </c:pt>
                <c:pt idx="305">
                  <c:v>35614.9</c:v>
                </c:pt>
                <c:pt idx="306">
                  <c:v>35160.68</c:v>
                </c:pt>
                <c:pt idx="307">
                  <c:v>35108.38</c:v>
                </c:pt>
                <c:pt idx="308">
                  <c:v>35095.74</c:v>
                </c:pt>
                <c:pt idx="309">
                  <c:v>35520.08</c:v>
                </c:pt>
                <c:pt idx="310">
                  <c:v>35378.19</c:v>
                </c:pt>
                <c:pt idx="311">
                  <c:v>35151.47</c:v>
                </c:pt>
                <c:pt idx="312">
                  <c:v>34691.17</c:v>
                </c:pt>
                <c:pt idx="313">
                  <c:v>34135.24</c:v>
                </c:pt>
                <c:pt idx="314">
                  <c:v>34261.75</c:v>
                </c:pt>
                <c:pt idx="315">
                  <c:v>34520.82</c:v>
                </c:pt>
                <c:pt idx="316">
                  <c:v>34186.64</c:v>
                </c:pt>
                <c:pt idx="317">
                  <c:v>34070.61</c:v>
                </c:pt>
                <c:pt idx="318">
                  <c:v>34701.69</c:v>
                </c:pt>
                <c:pt idx="319">
                  <c:v>35102.66</c:v>
                </c:pt>
                <c:pt idx="320">
                  <c:v>35412.3</c:v>
                </c:pt>
                <c:pt idx="321">
                  <c:v>35661.76</c:v>
                </c:pt>
                <c:pt idx="322">
                  <c:v>35996.43</c:v>
                </c:pt>
                <c:pt idx="323">
                  <c:v>36312.49</c:v>
                </c:pt>
                <c:pt idx="324">
                  <c:v>36336.16</c:v>
                </c:pt>
                <c:pt idx="325">
                  <c:v>36058.85</c:v>
                </c:pt>
                <c:pt idx="326">
                  <c:v>36175.21</c:v>
                </c:pt>
                <c:pt idx="327">
                  <c:v>36249.59</c:v>
                </c:pt>
                <c:pt idx="328">
                  <c:v>36409.05</c:v>
                </c:pt>
                <c:pt idx="329">
                  <c:v>36722.6</c:v>
                </c:pt>
                <c:pt idx="330">
                  <c:v>36636</c:v>
                </c:pt>
                <c:pt idx="331">
                  <c:v>36321.59</c:v>
                </c:pt>
                <c:pt idx="332">
                  <c:v>36385.85</c:v>
                </c:pt>
                <c:pt idx="333">
                  <c:v>36522.48</c:v>
                </c:pt>
                <c:pt idx="334">
                  <c:v>36421.14</c:v>
                </c:pt>
                <c:pt idx="335">
                  <c:v>36302.99</c:v>
                </c:pt>
                <c:pt idx="336">
                  <c:v>35954.48</c:v>
                </c:pt>
                <c:pt idx="337">
                  <c:v>35782.42</c:v>
                </c:pt>
                <c:pt idx="338">
                  <c:v>35491.71</c:v>
                </c:pt>
                <c:pt idx="339">
                  <c:v>35069.5</c:v>
                </c:pt>
                <c:pt idx="340">
                  <c:v>35222.12</c:v>
                </c:pt>
                <c:pt idx="341">
                  <c:v>35800.11</c:v>
                </c:pt>
                <c:pt idx="342">
                  <c:v>36036.28</c:v>
                </c:pt>
                <c:pt idx="343">
                  <c:v>35549.35</c:v>
                </c:pt>
                <c:pt idx="344">
                  <c:v>35605.73</c:v>
                </c:pt>
                <c:pt idx="345">
                  <c:v>35958.93</c:v>
                </c:pt>
                <c:pt idx="346">
                  <c:v>35830.55</c:v>
                </c:pt>
                <c:pt idx="347">
                  <c:v>35722.26</c:v>
                </c:pt>
                <c:pt idx="348">
                  <c:v>35716.85</c:v>
                </c:pt>
                <c:pt idx="349">
                  <c:v>35423.99</c:v>
                </c:pt>
                <c:pt idx="350">
                  <c:v>34633.43</c:v>
                </c:pt>
                <c:pt idx="351">
                  <c:v>34692.78</c:v>
                </c:pt>
                <c:pt idx="352">
                  <c:v>34076.25</c:v>
                </c:pt>
                <c:pt idx="353">
                  <c:v>34678.94</c:v>
                </c:pt>
                <c:pt idx="354">
                  <c:v>35056.99</c:v>
                </c:pt>
                <c:pt idx="355">
                  <c:v>35017.71</c:v>
                </c:pt>
                <c:pt idx="356">
                  <c:v>35366.69</c:v>
                </c:pt>
                <c:pt idx="357">
                  <c:v>35752.31</c:v>
                </c:pt>
                <c:pt idx="358">
                  <c:v>35619.92</c:v>
                </c:pt>
                <c:pt idx="359">
                  <c:v>35631.41</c:v>
                </c:pt>
                <c:pt idx="360">
                  <c:v>35879.09</c:v>
                </c:pt>
                <c:pt idx="361">
                  <c:v>35901.69</c:v>
                </c:pt>
                <c:pt idx="362">
                  <c:v>36159.7</c:v>
                </c:pt>
                <c:pt idx="363">
                  <c:v>36076.18</c:v>
                </c:pt>
                <c:pt idx="364">
                  <c:v>36128.83</c:v>
                </c:pt>
                <c:pt idx="365">
                  <c:v>35963.78</c:v>
                </c:pt>
                <c:pt idx="366">
                  <c:v>36038.78</c:v>
                </c:pt>
                <c:pt idx="367">
                  <c:v>36299.25</c:v>
                </c:pt>
                <c:pt idx="368">
                  <c:v>36404.53</c:v>
                </c:pt>
                <c:pt idx="369">
                  <c:v>36416.46</c:v>
                </c:pt>
                <c:pt idx="370">
                  <c:v>36268.75</c:v>
                </c:pt>
                <c:pt idx="371">
                  <c:v>36107.46</c:v>
                </c:pt>
                <c:pt idx="372">
                  <c:v>36059.09</c:v>
                </c:pt>
                <c:pt idx="373">
                  <c:v>35935.11</c:v>
                </c:pt>
                <c:pt idx="374">
                  <c:v>35833.65</c:v>
                </c:pt>
                <c:pt idx="375">
                  <c:v>35712.28</c:v>
                </c:pt>
                <c:pt idx="376">
                  <c:v>35545.41</c:v>
                </c:pt>
                <c:pt idx="377">
                  <c:v>35835.43</c:v>
                </c:pt>
                <c:pt idx="378">
                  <c:v>35791.05</c:v>
                </c:pt>
                <c:pt idx="379">
                  <c:v>35692.62</c:v>
                </c:pt>
                <c:pt idx="380">
                  <c:v>35607.72</c:v>
                </c:pt>
                <c:pt idx="381">
                  <c:v>35520.32</c:v>
                </c:pt>
                <c:pt idx="382">
                  <c:v>35475.16</c:v>
                </c:pt>
                <c:pt idx="383">
                  <c:v>35325.37</c:v>
                </c:pt>
                <c:pt idx="384">
                  <c:v>35221.02</c:v>
                </c:pt>
                <c:pt idx="385">
                  <c:v>35023.63</c:v>
                </c:pt>
                <c:pt idx="386">
                  <c:v>34443.22</c:v>
                </c:pt>
                <c:pt idx="387">
                  <c:v>34372.71</c:v>
                </c:pt>
                <c:pt idx="388">
                  <c:v>34507.15</c:v>
                </c:pt>
                <c:pt idx="389">
                  <c:v>34723.79</c:v>
                </c:pt>
                <c:pt idx="390">
                  <c:v>34757.57</c:v>
                </c:pt>
                <c:pt idx="391">
                  <c:v>34509.72</c:v>
                </c:pt>
                <c:pt idx="392">
                  <c:v>34198.96</c:v>
                </c:pt>
                <c:pt idx="393">
                  <c:v>34035.25</c:v>
                </c:pt>
                <c:pt idx="394">
                  <c:v>34312.96</c:v>
                </c:pt>
                <c:pt idx="395">
                  <c:v>33930.7</c:v>
                </c:pt>
                <c:pt idx="396">
                  <c:v>34467.98</c:v>
                </c:pt>
                <c:pt idx="397">
                  <c:v>34360.08</c:v>
                </c:pt>
                <c:pt idx="398">
                  <c:v>34747.7</c:v>
                </c:pt>
                <c:pt idx="399">
                  <c:v>34739.27</c:v>
                </c:pt>
                <c:pt idx="400">
                  <c:v>34762.31</c:v>
                </c:pt>
                <c:pt idx="401">
                  <c:v>34296.3</c:v>
                </c:pt>
                <c:pt idx="402">
                  <c:v>34006.87</c:v>
                </c:pt>
                <c:pt idx="403">
                  <c:v>34025.61</c:v>
                </c:pt>
                <c:pt idx="404">
                  <c:v>34459.72</c:v>
                </c:pt>
                <c:pt idx="405">
                  <c:v>34737.86</c:v>
                </c:pt>
                <c:pt idx="406">
                  <c:v>34810.27</c:v>
                </c:pt>
                <c:pt idx="407">
                  <c:v>34580.95</c:v>
                </c:pt>
                <c:pt idx="408">
                  <c:v>34906.9</c:v>
                </c:pt>
                <c:pt idx="409">
                  <c:v>34665.5</c:v>
                </c:pt>
                <c:pt idx="410">
                  <c:v>34949.59</c:v>
                </c:pt>
                <c:pt idx="411">
                  <c:v>35013.08</c:v>
                </c:pt>
                <c:pt idx="412">
                  <c:v>35087.45</c:v>
                </c:pt>
                <c:pt idx="413">
                  <c:v>35373.24</c:v>
                </c:pt>
                <c:pt idx="414">
                  <c:v>35401.73</c:v>
                </c:pt>
                <c:pt idx="415">
                  <c:v>35353.06</c:v>
                </c:pt>
                <c:pt idx="416">
                  <c:v>35387.55</c:v>
                </c:pt>
                <c:pt idx="417">
                  <c:v>35391.38</c:v>
                </c:pt>
                <c:pt idx="418">
                  <c:v>35471.8</c:v>
                </c:pt>
                <c:pt idx="419">
                  <c:v>35231.11</c:v>
                </c:pt>
                <c:pt idx="420">
                  <c:v>35449.68</c:v>
                </c:pt>
                <c:pt idx="421">
                  <c:v>35388.77</c:v>
                </c:pt>
                <c:pt idx="422">
                  <c:v>35382.72</c:v>
                </c:pt>
                <c:pt idx="423">
                  <c:v>35160.97</c:v>
                </c:pt>
                <c:pt idx="424">
                  <c:v>34917.96</c:v>
                </c:pt>
                <c:pt idx="425">
                  <c:v>34874.67</c:v>
                </c:pt>
                <c:pt idx="426">
                  <c:v>35310.2</c:v>
                </c:pt>
                <c:pt idx="427">
                  <c:v>35500.01</c:v>
                </c:pt>
                <c:pt idx="428">
                  <c:v>35490.83</c:v>
                </c:pt>
                <c:pt idx="429">
                  <c:v>35551.56</c:v>
                </c:pt>
                <c:pt idx="430">
                  <c:v>35481.94</c:v>
                </c:pt>
                <c:pt idx="431">
                  <c:v>35300.89</c:v>
                </c:pt>
                <c:pt idx="432">
                  <c:v>35135.17</c:v>
                </c:pt>
                <c:pt idx="433">
                  <c:v>35229.67</c:v>
                </c:pt>
                <c:pt idx="434">
                  <c:v>35077.44</c:v>
                </c:pt>
                <c:pt idx="435">
                  <c:v>34815.61</c:v>
                </c:pt>
                <c:pt idx="436">
                  <c:v>35047.44</c:v>
                </c:pt>
                <c:pt idx="437">
                  <c:v>34864.1</c:v>
                </c:pt>
                <c:pt idx="438">
                  <c:v>34968.56</c:v>
                </c:pt>
                <c:pt idx="439">
                  <c:v>35013.26</c:v>
                </c:pt>
                <c:pt idx="440">
                  <c:v>34985.99</c:v>
                </c:pt>
                <c:pt idx="441">
                  <c:v>35109.95</c:v>
                </c:pt>
                <c:pt idx="442">
                  <c:v>35078.9</c:v>
                </c:pt>
                <c:pt idx="443">
                  <c:v>35055.86</c:v>
                </c:pt>
                <c:pt idx="444">
                  <c:v>34855.11</c:v>
                </c:pt>
                <c:pt idx="445">
                  <c:v>34799.68</c:v>
                </c:pt>
                <c:pt idx="446">
                  <c:v>34556.96</c:v>
                </c:pt>
                <c:pt idx="447">
                  <c:v>33981.79</c:v>
                </c:pt>
                <c:pt idx="448">
                  <c:v>34528.48</c:v>
                </c:pt>
                <c:pt idx="449">
                  <c:v>35007.94</c:v>
                </c:pt>
                <c:pt idx="450">
                  <c:v>34924.81</c:v>
                </c:pt>
                <c:pt idx="451">
                  <c:v>34920.83</c:v>
                </c:pt>
                <c:pt idx="452">
                  <c:v>34959.96</c:v>
                </c:pt>
                <c:pt idx="453">
                  <c:v>34836.75</c:v>
                </c:pt>
                <c:pt idx="454">
                  <c:v>34457.51</c:v>
                </c:pt>
                <c:pt idx="455">
                  <c:v>34569.01</c:v>
                </c:pt>
                <c:pt idx="456">
                  <c:v>34604.17</c:v>
                </c:pt>
                <c:pt idx="457">
                  <c:v>34790.16</c:v>
                </c:pt>
                <c:pt idx="458">
                  <c:v>34642.42</c:v>
                </c:pt>
                <c:pt idx="459">
                  <c:v>34507.32</c:v>
                </c:pt>
                <c:pt idx="460">
                  <c:v>34290.74</c:v>
                </c:pt>
                <c:pt idx="461">
                  <c:v>34338.89</c:v>
                </c:pt>
                <c:pt idx="462">
                  <c:v>34428.1</c:v>
                </c:pt>
                <c:pt idx="463">
                  <c:v>34328.1</c:v>
                </c:pt>
                <c:pt idx="464">
                  <c:v>33933.91</c:v>
                </c:pt>
                <c:pt idx="465">
                  <c:v>33948.54</c:v>
                </c:pt>
                <c:pt idx="466">
                  <c:v>33872.56</c:v>
                </c:pt>
                <c:pt idx="467">
                  <c:v>33312.07</c:v>
                </c:pt>
                <c:pt idx="468">
                  <c:v>33622.7</c:v>
                </c:pt>
                <c:pt idx="469">
                  <c:v>34014.38</c:v>
                </c:pt>
                <c:pt idx="470">
                  <c:v>34308.48</c:v>
                </c:pt>
                <c:pt idx="471">
                  <c:v>34397.1</c:v>
                </c:pt>
                <c:pt idx="472">
                  <c:v>34472.52</c:v>
                </c:pt>
                <c:pt idx="473">
                  <c:v>34499.81</c:v>
                </c:pt>
                <c:pt idx="474">
                  <c:v>34502.51</c:v>
                </c:pt>
                <c:pt idx="475">
                  <c:v>34626.16</c:v>
                </c:pt>
                <c:pt idx="476">
                  <c:v>34645.84</c:v>
                </c:pt>
                <c:pt idx="477">
                  <c:v>34766.2</c:v>
                </c:pt>
                <c:pt idx="478">
                  <c:v>34618.69</c:v>
                </c:pt>
                <c:pt idx="479">
                  <c:v>34550.31</c:v>
                </c:pt>
                <c:pt idx="480">
                  <c:v>34614.62</c:v>
                </c:pt>
                <c:pt idx="481">
                  <c:v>34584.19</c:v>
                </c:pt>
                <c:pt idx="482">
                  <c:v>34558.5</c:v>
                </c:pt>
                <c:pt idx="483">
                  <c:v>34432.47</c:v>
                </c:pt>
                <c:pt idx="484">
                  <c:v>34336.34</c:v>
                </c:pt>
                <c:pt idx="485">
                  <c:v>34428.66</c:v>
                </c:pt>
                <c:pt idx="486">
                  <c:v>34253.87</c:v>
                </c:pt>
                <c:pt idx="487">
                  <c:v>34121.91</c:v>
                </c:pt>
                <c:pt idx="488">
                  <c:v>33906.3</c:v>
                </c:pt>
                <c:pt idx="489">
                  <c:v>33945.81</c:v>
                </c:pt>
                <c:pt idx="490">
                  <c:v>34351.18</c:v>
                </c:pt>
                <c:pt idx="491">
                  <c:v>34375.29</c:v>
                </c:pt>
                <c:pt idx="492">
                  <c:v>34050.86</c:v>
                </c:pt>
                <c:pt idx="493">
                  <c:v>33624.74</c:v>
                </c:pt>
                <c:pt idx="494">
                  <c:v>34206.4</c:v>
                </c:pt>
                <c:pt idx="495">
                  <c:v>34572.74</c:v>
                </c:pt>
                <c:pt idx="496">
                  <c:v>34785.27</c:v>
                </c:pt>
                <c:pt idx="497">
                  <c:v>34578.27</c:v>
                </c:pt>
                <c:pt idx="498">
                  <c:v>34245.11</c:v>
                </c:pt>
                <c:pt idx="499">
                  <c:v>34163.99</c:v>
                </c:pt>
                <c:pt idx="500">
                  <c:v>34080.2</c:v>
                </c:pt>
                <c:pt idx="501">
                  <c:v>33904.89</c:v>
                </c:pt>
                <c:pt idx="502">
                  <c:v>33988.75</c:v>
                </c:pt>
                <c:pt idx="503">
                  <c:v>33855.64</c:v>
                </c:pt>
                <c:pt idx="504">
                  <c:v>33860.46</c:v>
                </c:pt>
                <c:pt idx="505">
                  <c:v>33932.13</c:v>
                </c:pt>
                <c:pt idx="506">
                  <c:v>34044.23</c:v>
                </c:pt>
                <c:pt idx="507">
                  <c:v>33804.52</c:v>
                </c:pt>
                <c:pt idx="508">
                  <c:v>34109.88</c:v>
                </c:pt>
                <c:pt idx="509">
                  <c:v>33808.3</c:v>
                </c:pt>
                <c:pt idx="510">
                  <c:v>34034.18</c:v>
                </c:pt>
                <c:pt idx="511">
                  <c:v>34182.38</c:v>
                </c:pt>
                <c:pt idx="512">
                  <c:v>34058.16</c:v>
                </c:pt>
                <c:pt idx="513">
                  <c:v>33788.53</c:v>
                </c:pt>
                <c:pt idx="514">
                  <c:v>33668.95</c:v>
                </c:pt>
                <c:pt idx="515">
                  <c:v>33721.16</c:v>
                </c:pt>
                <c:pt idx="516">
                  <c:v>33775.06</c:v>
                </c:pt>
                <c:pt idx="517">
                  <c:v>33526.19</c:v>
                </c:pt>
                <c:pt idx="518">
                  <c:v>33469.89</c:v>
                </c:pt>
                <c:pt idx="519">
                  <c:v>33444.98</c:v>
                </c:pt>
                <c:pt idx="520">
                  <c:v>33500.02</c:v>
                </c:pt>
                <c:pt idx="521">
                  <c:v>33222.38</c:v>
                </c:pt>
                <c:pt idx="522">
                  <c:v>33054.58</c:v>
                </c:pt>
                <c:pt idx="523">
                  <c:v>33116.04</c:v>
                </c:pt>
                <c:pt idx="524">
                  <c:v>33127.88</c:v>
                </c:pt>
                <c:pt idx="525">
                  <c:v>33087.55</c:v>
                </c:pt>
                <c:pt idx="526">
                  <c:v>32681.07</c:v>
                </c:pt>
                <c:pt idx="527">
                  <c:v>32346.81</c:v>
                </c:pt>
                <c:pt idx="528">
                  <c:v>32470.88</c:v>
                </c:pt>
                <c:pt idx="529">
                  <c:v>32691.5</c:v>
                </c:pt>
                <c:pt idx="530">
                  <c:v>32601.82</c:v>
                </c:pt>
                <c:pt idx="531">
                  <c:v>32858.36</c:v>
                </c:pt>
                <c:pt idx="532">
                  <c:v>32928.16</c:v>
                </c:pt>
                <c:pt idx="533">
                  <c:v>32825.52</c:v>
                </c:pt>
                <c:pt idx="534">
                  <c:v>32966.75</c:v>
                </c:pt>
                <c:pt idx="535">
                  <c:v>32798.84</c:v>
                </c:pt>
                <c:pt idx="536">
                  <c:v>32462.4</c:v>
                </c:pt>
                <c:pt idx="537">
                  <c:v>32354.5</c:v>
                </c:pt>
                <c:pt idx="538">
                  <c:v>31906.96</c:v>
                </c:pt>
                <c:pt idx="539">
                  <c:v>31892.35</c:v>
                </c:pt>
                <c:pt idx="540">
                  <c:v>31512.15</c:v>
                </c:pt>
                <c:pt idx="541">
                  <c:v>31029.18</c:v>
                </c:pt>
                <c:pt idx="542">
                  <c:v>31289.01</c:v>
                </c:pt>
                <c:pt idx="543">
                  <c:v>31352.96</c:v>
                </c:pt>
                <c:pt idx="544">
                  <c:v>31535.37</c:v>
                </c:pt>
                <c:pt idx="545">
                  <c:v>31065.9</c:v>
                </c:pt>
                <c:pt idx="546">
                  <c:v>31401.29</c:v>
                </c:pt>
                <c:pt idx="547">
                  <c:v>31955.94</c:v>
                </c:pt>
                <c:pt idx="548">
                  <c:v>31499.75</c:v>
                </c:pt>
                <c:pt idx="549">
                  <c:v>31501.89</c:v>
                </c:pt>
                <c:pt idx="550">
                  <c:v>31381.12</c:v>
                </c:pt>
                <c:pt idx="551">
                  <c:v>31504.13</c:v>
                </c:pt>
                <c:pt idx="552">
                  <c:v>31558.6</c:v>
                </c:pt>
                <c:pt idx="553">
                  <c:v>31485.61</c:v>
                </c:pt>
                <c:pt idx="554">
                  <c:v>31472.08</c:v>
                </c:pt>
                <c:pt idx="555">
                  <c:v>31420.8</c:v>
                </c:pt>
                <c:pt idx="556">
                  <c:v>31466.49</c:v>
                </c:pt>
                <c:pt idx="557">
                  <c:v>31428.02</c:v>
                </c:pt>
                <c:pt idx="558">
                  <c:v>31359.88</c:v>
                </c:pt>
                <c:pt idx="559">
                  <c:v>31191.2</c:v>
                </c:pt>
                <c:pt idx="560">
                  <c:v>31093.81</c:v>
                </c:pt>
                <c:pt idx="561">
                  <c:v>30737.78</c:v>
                </c:pt>
                <c:pt idx="562">
                  <c:v>30689.65</c:v>
                </c:pt>
                <c:pt idx="563">
                  <c:v>30276.88</c:v>
                </c:pt>
                <c:pt idx="564">
                  <c:v>30054.73</c:v>
                </c:pt>
                <c:pt idx="565">
                  <c:v>30553.91</c:v>
                </c:pt>
                <c:pt idx="566">
                  <c:v>30377.19</c:v>
                </c:pt>
                <c:pt idx="567">
                  <c:v>30893.78</c:v>
                </c:pt>
                <c:pt idx="568">
                  <c:v>30968.55</c:v>
                </c:pt>
                <c:pt idx="569">
                  <c:v>30989.85</c:v>
                </c:pt>
                <c:pt idx="570">
                  <c:v>31141.56</c:v>
                </c:pt>
                <c:pt idx="571">
                  <c:v>31198.01</c:v>
                </c:pt>
                <c:pt idx="572">
                  <c:v>31017.54</c:v>
                </c:pt>
                <c:pt idx="573">
                  <c:v>30887.42</c:v>
                </c:pt>
                <c:pt idx="574">
                  <c:v>30926.77</c:v>
                </c:pt>
                <c:pt idx="575">
                  <c:v>31085.67</c:v>
                </c:pt>
                <c:pt idx="576">
                  <c:v>31084.88</c:v>
                </c:pt>
                <c:pt idx="577">
                  <c:v>31015.01</c:v>
                </c:pt>
                <c:pt idx="578">
                  <c:v>31015.37</c:v>
                </c:pt>
                <c:pt idx="579">
                  <c:v>31069.58</c:v>
                </c:pt>
                <c:pt idx="580">
                  <c:v>30901.18</c:v>
                </c:pt>
                <c:pt idx="581">
                  <c:v>30362.78</c:v>
                </c:pt>
                <c:pt idx="582">
                  <c:v>30204.25</c:v>
                </c:pt>
                <c:pt idx="583">
                  <c:v>30627.47</c:v>
                </c:pt>
                <c:pt idx="584">
                  <c:v>30417.64</c:v>
                </c:pt>
                <c:pt idx="585">
                  <c:v>30415.09</c:v>
                </c:pt>
                <c:pt idx="586">
                  <c:v>30492.07</c:v>
                </c:pt>
                <c:pt idx="587">
                  <c:v>30283.23</c:v>
                </c:pt>
                <c:pt idx="588">
                  <c:v>30155.92</c:v>
                </c:pt>
                <c:pt idx="589">
                  <c:v>30046.73</c:v>
                </c:pt>
                <c:pt idx="590">
                  <c:v>30200.2</c:v>
                </c:pt>
                <c:pt idx="591">
                  <c:v>30159</c:v>
                </c:pt>
                <c:pt idx="592">
                  <c:v>30314.26</c:v>
                </c:pt>
                <c:pt idx="593">
                  <c:v>30216</c:v>
                </c:pt>
                <c:pt idx="594">
                  <c:v>30191.38</c:v>
                </c:pt>
                <c:pt idx="595">
                  <c:v>29919.09</c:v>
                </c:pt>
                <c:pt idx="596">
                  <c:v>30123.91</c:v>
                </c:pt>
                <c:pt idx="597">
                  <c:v>29988.21</c:v>
                </c:pt>
                <c:pt idx="598">
                  <c:v>30032.55</c:v>
                </c:pt>
                <c:pt idx="599">
                  <c:v>30229.81</c:v>
                </c:pt>
                <c:pt idx="600">
                  <c:v>29997.95</c:v>
                </c:pt>
                <c:pt idx="601">
                  <c:v>30233.03</c:v>
                </c:pt>
                <c:pt idx="602">
                  <c:v>29989.56</c:v>
                </c:pt>
                <c:pt idx="603">
                  <c:v>29920.83</c:v>
                </c:pt>
                <c:pt idx="604">
                  <c:v>29695.09</c:v>
                </c:pt>
                <c:pt idx="605">
                  <c:v>29797.5</c:v>
                </c:pt>
                <c:pt idx="606">
                  <c:v>29854.51</c:v>
                </c:pt>
                <c:pt idx="607">
                  <c:v>29911.33</c:v>
                </c:pt>
                <c:pt idx="608">
                  <c:v>30058.87</c:v>
                </c:pt>
                <c:pt idx="609">
                  <c:v>29746.11</c:v>
                </c:pt>
                <c:pt idx="610">
                  <c:v>29332.82</c:v>
                </c:pt>
                <c:pt idx="611">
                  <c:v>29437.57</c:v>
                </c:pt>
                <c:pt idx="612">
                  <c:v>29370.92</c:v>
                </c:pt>
                <c:pt idx="613">
                  <c:v>29875.4</c:v>
                </c:pt>
                <c:pt idx="614">
                  <c:v>29800.15</c:v>
                </c:pt>
                <c:pt idx="615">
                  <c:v>29672.36</c:v>
                </c:pt>
                <c:pt idx="616">
                  <c:v>29203.9</c:v>
                </c:pt>
                <c:pt idx="617">
                  <c:v>29231.91</c:v>
                </c:pt>
                <c:pt idx="618">
                  <c:v>29524.35</c:v>
                </c:pt>
                <c:pt idx="619">
                  <c:v>29254.17</c:v>
                </c:pt>
                <c:pt idx="620">
                  <c:v>29467.9</c:v>
                </c:pt>
                <c:pt idx="621">
                  <c:v>28399.13</c:v>
                </c:pt>
                <c:pt idx="622">
                  <c:v>28083.37</c:v>
                </c:pt>
                <c:pt idx="623">
                  <c:v>27512.83</c:v>
                </c:pt>
                <c:pt idx="624">
                  <c:v>27138.69</c:v>
                </c:pt>
                <c:pt idx="625">
                  <c:v>26691.28</c:v>
                </c:pt>
                <c:pt idx="626">
                  <c:v>26572.27</c:v>
                </c:pt>
                <c:pt idx="627">
                  <c:v>26480.98</c:v>
                </c:pt>
                <c:pt idx="628">
                  <c:v>27102.14</c:v>
                </c:pt>
                <c:pt idx="629">
                  <c:v>27651.18</c:v>
                </c:pt>
                <c:pt idx="630">
                  <c:v>28185.82</c:v>
                </c:pt>
                <c:pt idx="631">
                  <c:v>28409.65</c:v>
                </c:pt>
                <c:pt idx="632">
                  <c:v>28197.42</c:v>
                </c:pt>
                <c:pt idx="633">
                  <c:v>28270.66</c:v>
                </c:pt>
                <c:pt idx="634">
                  <c:v>28245.85</c:v>
                </c:pt>
                <c:pt idx="635">
                  <c:v>28633.55</c:v>
                </c:pt>
                <c:pt idx="636">
                  <c:v>28570.72</c:v>
                </c:pt>
                <c:pt idx="637">
                  <c:v>28323.4</c:v>
                </c:pt>
                <c:pt idx="638">
                  <c:v>28731.3</c:v>
                </c:pt>
                <c:pt idx="639">
                  <c:v>28764.95</c:v>
                </c:pt>
                <c:pt idx="640">
                  <c:v>28671.12</c:v>
                </c:pt>
                <c:pt idx="641">
                  <c:v>28533.61</c:v>
                </c:pt>
                <c:pt idx="642">
                  <c:v>28348.86</c:v>
                </c:pt>
                <c:pt idx="643">
                  <c:v>27971.36</c:v>
                </c:pt>
                <c:pt idx="644">
                  <c:v>28214.24</c:v>
                </c:pt>
                <c:pt idx="645">
                  <c:v>27825.42</c:v>
                </c:pt>
                <c:pt idx="646">
                  <c:v>27536.39</c:v>
                </c:pt>
                <c:pt idx="647">
                  <c:v>27940.63</c:v>
                </c:pt>
                <c:pt idx="648">
                  <c:v>27514.64</c:v>
                </c:pt>
                <c:pt idx="649">
                  <c:v>27560.24</c:v>
                </c:pt>
                <c:pt idx="650">
                  <c:v>27362.14</c:v>
                </c:pt>
                <c:pt idx="651">
                  <c:v>26694.51</c:v>
                </c:pt>
                <c:pt idx="652">
                  <c:v>26716.09</c:v>
                </c:pt>
                <c:pt idx="653">
                  <c:v>27413.6</c:v>
                </c:pt>
                <c:pt idx="654">
                  <c:v>27170.34</c:v>
                </c:pt>
                <c:pt idx="655">
                  <c:v>27484.71</c:v>
                </c:pt>
                <c:pt idx="656">
                  <c:v>27864.87</c:v>
                </c:pt>
                <c:pt idx="657">
                  <c:v>27834.18</c:v>
                </c:pt>
                <c:pt idx="658">
                  <c:v>28031.69</c:v>
                </c:pt>
                <c:pt idx="659">
                  <c:v>28139.76</c:v>
                </c:pt>
                <c:pt idx="660">
                  <c:v>27718.74</c:v>
                </c:pt>
                <c:pt idx="661">
                  <c:v>27613.86</c:v>
                </c:pt>
                <c:pt idx="662">
                  <c:v>28022.51</c:v>
                </c:pt>
                <c:pt idx="663">
                  <c:v>27711.71</c:v>
                </c:pt>
                <c:pt idx="664">
                  <c:v>27925.23</c:v>
                </c:pt>
                <c:pt idx="665">
                  <c:v>28341.05</c:v>
                </c:pt>
                <c:pt idx="666">
                  <c:v>29090.7</c:v>
                </c:pt>
                <c:pt idx="667">
                  <c:v>28736.79</c:v>
                </c:pt>
                <c:pt idx="668">
                  <c:v>28439.61</c:v>
                </c:pt>
                <c:pt idx="669">
                  <c:v>28643.66</c:v>
                </c:pt>
                <c:pt idx="670">
                  <c:v>28601.29</c:v>
                </c:pt>
                <c:pt idx="671">
                  <c:v>28384.07</c:v>
                </c:pt>
                <c:pt idx="672">
                  <c:v>28257.88</c:v>
                </c:pt>
                <c:pt idx="673">
                  <c:v>28347.42</c:v>
                </c:pt>
                <c:pt idx="674">
                  <c:v>28077.58</c:v>
                </c:pt>
                <c:pt idx="675">
                  <c:v>27758.13</c:v>
                </c:pt>
                <c:pt idx="676">
                  <c:v>27622.68</c:v>
                </c:pt>
                <c:pt idx="677">
                  <c:v>27811.26</c:v>
                </c:pt>
                <c:pt idx="678">
                  <c:v>27853.48</c:v>
                </c:pt>
                <c:pt idx="679">
                  <c:v>27970.05</c:v>
                </c:pt>
                <c:pt idx="680">
                  <c:v>27828.93</c:v>
                </c:pt>
                <c:pt idx="681">
                  <c:v>27922.51</c:v>
                </c:pt>
                <c:pt idx="682">
                  <c:v>27860.24</c:v>
                </c:pt>
                <c:pt idx="683">
                  <c:v>27961.64</c:v>
                </c:pt>
                <c:pt idx="684">
                  <c:v>27488.21</c:v>
                </c:pt>
                <c:pt idx="685">
                  <c:v>27321.68</c:v>
                </c:pt>
                <c:pt idx="686">
                  <c:v>27170.82</c:v>
                </c:pt>
                <c:pt idx="687">
                  <c:v>26924.78</c:v>
                </c:pt>
                <c:pt idx="688">
                  <c:v>26664.61</c:v>
                </c:pt>
                <c:pt idx="689">
                  <c:v>26542.32</c:v>
                </c:pt>
                <c:pt idx="690">
                  <c:v>26409.33</c:v>
                </c:pt>
                <c:pt idx="691">
                  <c:v>26367.42</c:v>
                </c:pt>
                <c:pt idx="692">
                  <c:v>26388.44</c:v>
                </c:pt>
                <c:pt idx="693">
                  <c:v>26529.45</c:v>
                </c:pt>
                <c:pt idx="694">
                  <c:v>26447.67</c:v>
                </c:pt>
                <c:pt idx="695">
                  <c:v>26533.41</c:v>
                </c:pt>
                <c:pt idx="696">
                  <c:v>26955.97</c:v>
                </c:pt>
                <c:pt idx="697">
                  <c:v>26824.56</c:v>
                </c:pt>
                <c:pt idx="698">
                  <c:v>26833.14</c:v>
                </c:pt>
                <c:pt idx="699">
                  <c:v>26660.29</c:v>
                </c:pt>
                <c:pt idx="700">
                  <c:v>26774.62</c:v>
                </c:pt>
                <c:pt idx="701">
                  <c:v>26746.57</c:v>
                </c:pt>
                <c:pt idx="702">
                  <c:v>27009.81</c:v>
                </c:pt>
                <c:pt idx="703">
                  <c:v>26044.17</c:v>
                </c:pt>
                <c:pt idx="704">
                  <c:v>26225.07</c:v>
                </c:pt>
                <c:pt idx="705">
                  <c:v>25690.35</c:v>
                </c:pt>
                <c:pt idx="706">
                  <c:v>26094.92</c:v>
                </c:pt>
                <c:pt idx="707">
                  <c:v>25950.06</c:v>
                </c:pt>
                <c:pt idx="708">
                  <c:v>26172.01</c:v>
                </c:pt>
                <c:pt idx="709">
                  <c:v>25996.08</c:v>
                </c:pt>
                <c:pt idx="710">
                  <c:v>25936.45</c:v>
                </c:pt>
                <c:pt idx="711">
                  <c:v>25879.38</c:v>
                </c:pt>
                <c:pt idx="712">
                  <c:v>25512.43</c:v>
                </c:pt>
                <c:pt idx="713">
                  <c:v>25152.45</c:v>
                </c:pt>
                <c:pt idx="714">
                  <c:v>25641.69</c:v>
                </c:pt>
                <c:pt idx="715">
                  <c:v>25365.22</c:v>
                </c:pt>
                <c:pt idx="716">
                  <c:v>25992.96</c:v>
                </c:pt>
                <c:pt idx="717">
                  <c:v>26159.39</c:v>
                </c:pt>
                <c:pt idx="718">
                  <c:v>25865.08</c:v>
                </c:pt>
                <c:pt idx="719">
                  <c:v>26213.1</c:v>
                </c:pt>
                <c:pt idx="720">
                  <c:v>26016.45</c:v>
                </c:pt>
                <c:pt idx="721">
                  <c:v>26330.52</c:v>
                </c:pt>
                <c:pt idx="722">
                  <c:v>26326.68</c:v>
                </c:pt>
                <c:pt idx="723">
                  <c:v>25270.39</c:v>
                </c:pt>
                <c:pt idx="724">
                  <c:v>25659.42</c:v>
                </c:pt>
                <c:pt idx="725">
                  <c:v>26282.51</c:v>
                </c:pt>
                <c:pt idx="726">
                  <c:v>27251.89</c:v>
                </c:pt>
                <c:pt idx="727">
                  <c:v>27447.37</c:v>
                </c:pt>
                <c:pt idx="728">
                  <c:v>27232.93</c:v>
                </c:pt>
                <c:pt idx="729">
                  <c:v>26836.8</c:v>
                </c:pt>
                <c:pt idx="730">
                  <c:v>26226.49</c:v>
                </c:pt>
                <c:pt idx="731">
                  <c:v>25906.88</c:v>
                </c:pt>
                <c:pt idx="732">
                  <c:v>25582.52</c:v>
                </c:pt>
                <c:pt idx="733">
                  <c:v>25342.99</c:v>
                </c:pt>
                <c:pt idx="734">
                  <c:v>25324.15</c:v>
                </c:pt>
                <c:pt idx="735">
                  <c:v>25697.36</c:v>
                </c:pt>
                <c:pt idx="736">
                  <c:v>25298.63</c:v>
                </c:pt>
                <c:pt idx="737">
                  <c:v>24781.84</c:v>
                </c:pt>
                <c:pt idx="738">
                  <c:v>24461.98</c:v>
                </c:pt>
                <c:pt idx="739">
                  <c:v>24564.27</c:v>
                </c:pt>
                <c:pt idx="740">
                  <c:v>24455.94</c:v>
                </c:pt>
                <c:pt idx="741">
                  <c:v>24577.48</c:v>
                </c:pt>
                <c:pt idx="742">
                  <c:v>24059.98</c:v>
                </c:pt>
                <c:pt idx="743">
                  <c:v>23454.83</c:v>
                </c:pt>
                <c:pt idx="744">
                  <c:v>23049.06</c:v>
                </c:pt>
                <c:pt idx="745">
                  <c:v>23702.16</c:v>
                </c:pt>
                <c:pt idx="746">
                  <c:v>24292.84</c:v>
                </c:pt>
                <c:pt idx="747">
                  <c:v>24256.45</c:v>
                </c:pt>
                <c:pt idx="748">
                  <c:v>24107.82</c:v>
                </c:pt>
                <c:pt idx="749">
                  <c:v>23837.21</c:v>
                </c:pt>
                <c:pt idx="750">
                  <c:v>23978.88</c:v>
                </c:pt>
                <c:pt idx="751">
                  <c:v>23958.88</c:v>
                </c:pt>
                <c:pt idx="752">
                  <c:v>23581.55</c:v>
                </c:pt>
                <c:pt idx="753">
                  <c:v>24120.78</c:v>
                </c:pt>
                <c:pt idx="754">
                  <c:v>24585.57</c:v>
                </c:pt>
                <c:pt idx="755">
                  <c:v>24490.37</c:v>
                </c:pt>
                <c:pt idx="756">
                  <c:v>24357.17</c:v>
                </c:pt>
                <c:pt idx="757">
                  <c:v>23866.15</c:v>
                </c:pt>
                <c:pt idx="758">
                  <c:v>23628.24</c:v>
                </c:pt>
                <c:pt idx="759">
                  <c:v>23543.09</c:v>
                </c:pt>
                <c:pt idx="760">
                  <c:v>23437.34</c:v>
                </c:pt>
                <c:pt idx="761">
                  <c:v>23365.25</c:v>
                </c:pt>
                <c:pt idx="762">
                  <c:v>24095.1</c:v>
                </c:pt>
                <c:pt idx="763">
                  <c:v>23817.15</c:v>
                </c:pt>
                <c:pt idx="764">
                  <c:v>23543.66</c:v>
                </c:pt>
                <c:pt idx="765">
                  <c:v>23600.72</c:v>
                </c:pt>
                <c:pt idx="766">
                  <c:v>23690.57</c:v>
                </c:pt>
                <c:pt idx="767">
                  <c:v>23698.93</c:v>
                </c:pt>
                <c:pt idx="768">
                  <c:v>23690.66</c:v>
                </c:pt>
                <c:pt idx="769">
                  <c:v>22893.47</c:v>
                </c:pt>
                <c:pt idx="770">
                  <c:v>23537.44</c:v>
                </c:pt>
                <c:pt idx="771">
                  <c:v>21693.63</c:v>
                </c:pt>
                <c:pt idx="772">
                  <c:v>21285.93</c:v>
                </c:pt>
                <c:pt idx="773">
                  <c:v>20819.46</c:v>
                </c:pt>
                <c:pt idx="774">
                  <c:v>21227.38</c:v>
                </c:pt>
                <c:pt idx="775">
                  <c:v>22208.42</c:v>
                </c:pt>
                <c:pt idx="776">
                  <c:v>21678.22</c:v>
                </c:pt>
                <c:pt idx="777">
                  <c:v>21898.47</c:v>
                </c:pt>
                <c:pt idx="778">
                  <c:v>21468.38</c:v>
                </c:pt>
                <c:pt idx="779">
                  <c:v>21050.34</c:v>
                </c:pt>
                <c:pt idx="780">
                  <c:v>19722.19</c:v>
                </c:pt>
                <c:pt idx="781">
                  <c:v>19028.36</c:v>
                </c:pt>
                <c:pt idx="782">
                  <c:v>20253.15</c:v>
                </c:pt>
                <c:pt idx="783">
                  <c:v>19830.01</c:v>
                </c:pt>
                <c:pt idx="784">
                  <c:v>20188.69</c:v>
                </c:pt>
                <c:pt idx="785">
                  <c:v>20487.05</c:v>
                </c:pt>
                <c:pt idx="786">
                  <c:v>20917.53</c:v>
                </c:pt>
                <c:pt idx="787">
                  <c:v>21973.82</c:v>
                </c:pt>
                <c:pt idx="788">
                  <c:v>22184.71</c:v>
                </c:pt>
                <c:pt idx="789">
                  <c:v>24604.63</c:v>
                </c:pt>
                <c:pt idx="790">
                  <c:v>24453</c:v>
                </c:pt>
                <c:pt idx="791">
                  <c:v>24992.36</c:v>
                </c:pt>
                <c:pt idx="792">
                  <c:v>25457.21</c:v>
                </c:pt>
                <c:pt idx="793">
                  <c:v>26671.92</c:v>
                </c:pt>
                <c:pt idx="794">
                  <c:v>26383.68</c:v>
                </c:pt>
                <c:pt idx="795">
                  <c:v>26762.47</c:v>
                </c:pt>
                <c:pt idx="796">
                  <c:v>25590.51</c:v>
                </c:pt>
                <c:pt idx="797">
                  <c:v>25270.83</c:v>
                </c:pt>
                <c:pt idx="798">
                  <c:v>26526</c:v>
                </c:pt>
                <c:pt idx="799">
                  <c:v>27159.46</c:v>
                </c:pt>
                <c:pt idx="800">
                  <c:v>28037.65</c:v>
                </c:pt>
                <c:pt idx="801">
                  <c:v>28402.93</c:v>
                </c:pt>
                <c:pt idx="802">
                  <c:v>29146.53</c:v>
                </c:pt>
                <c:pt idx="803">
                  <c:v>29296.25</c:v>
                </c:pt>
                <c:pt idx="804">
                  <c:v>29312.7</c:v>
                </c:pt>
                <c:pt idx="805">
                  <c:v>29282.78</c:v>
                </c:pt>
                <c:pt idx="806">
                  <c:v>29440.47</c:v>
                </c:pt>
                <c:pt idx="807">
                  <c:v>29436.03</c:v>
                </c:pt>
                <c:pt idx="808">
                  <c:v>29406.75</c:v>
                </c:pt>
                <c:pt idx="809">
                  <c:v>29390.71</c:v>
                </c:pt>
                <c:pt idx="810">
                  <c:v>28995.66</c:v>
                </c:pt>
                <c:pt idx="811">
                  <c:v>29286.92</c:v>
                </c:pt>
                <c:pt idx="812">
                  <c:v>29388.58</c:v>
                </c:pt>
                <c:pt idx="813">
                  <c:v>29048.73</c:v>
                </c:pt>
                <c:pt idx="814">
                  <c:v>28696.74</c:v>
                </c:pt>
                <c:pt idx="815">
                  <c:v>28319.65</c:v>
                </c:pt>
                <c:pt idx="816">
                  <c:v>28813.04</c:v>
                </c:pt>
                <c:pt idx="817">
                  <c:v>28640.16</c:v>
                </c:pt>
                <c:pt idx="818">
                  <c:v>28820.53</c:v>
                </c:pt>
                <c:pt idx="819">
                  <c:v>28594.28</c:v>
                </c:pt>
                <c:pt idx="820">
                  <c:v>28542.49</c:v>
                </c:pt>
                <c:pt idx="821">
                  <c:v>29230.39</c:v>
                </c:pt>
                <c:pt idx="822">
                  <c:v>29111.02</c:v>
                </c:pt>
                <c:pt idx="823">
                  <c:v>29263.63</c:v>
                </c:pt>
                <c:pt idx="824">
                  <c:v>29269.05</c:v>
                </c:pt>
                <c:pt idx="825">
                  <c:v>29313.31</c:v>
                </c:pt>
                <c:pt idx="826">
                  <c:v>29131.95</c:v>
                </c:pt>
                <c:pt idx="827">
                  <c:v>28901.8</c:v>
                </c:pt>
                <c:pt idx="828">
                  <c:v>28895.5</c:v>
                </c:pt>
                <c:pt idx="829">
                  <c:v>28869.01</c:v>
                </c:pt>
                <c:pt idx="830">
                  <c:v>28977.52</c:v>
                </c:pt>
                <c:pt idx="831">
                  <c:v>28851.97</c:v>
                </c:pt>
                <c:pt idx="832">
                  <c:v>28556.14</c:v>
                </c:pt>
                <c:pt idx="833">
                  <c:v>28639.18</c:v>
                </c:pt>
                <c:pt idx="834">
                  <c:v>28465.5</c:v>
                </c:pt>
                <c:pt idx="835">
                  <c:v>28553.33</c:v>
                </c:pt>
                <c:pt idx="836">
                  <c:v>28638.97</c:v>
                </c:pt>
                <c:pt idx="837">
                  <c:v>28414.64</c:v>
                </c:pt>
                <c:pt idx="838">
                  <c:v>28654.76</c:v>
                </c:pt>
                <c:pt idx="839">
                  <c:v>28675.34</c:v>
                </c:pt>
                <c:pt idx="840">
                  <c:v>28539.46</c:v>
                </c:pt>
                <c:pt idx="841">
                  <c:v>28572.57</c:v>
                </c:pt>
                <c:pt idx="842">
                  <c:v>28491.78</c:v>
                </c:pt>
                <c:pt idx="843">
                  <c:v>28608.64</c:v>
                </c:pt>
                <c:pt idx="844">
                  <c:v>28278.31</c:v>
                </c:pt>
                <c:pt idx="845">
                  <c:v>28291.44</c:v>
                </c:pt>
                <c:pt idx="846">
                  <c:v>28221.75</c:v>
                </c:pt>
                <c:pt idx="847">
                  <c:v>28191.67</c:v>
                </c:pt>
                <c:pt idx="848">
                  <c:v>28123.64</c:v>
                </c:pt>
                <c:pt idx="849">
                  <c:v>27898.34</c:v>
                </c:pt>
                <c:pt idx="850">
                  <c:v>27867.31</c:v>
                </c:pt>
                <c:pt idx="851">
                  <c:v>27900.65</c:v>
                </c:pt>
                <c:pt idx="852">
                  <c:v>27987.05</c:v>
                </c:pt>
                <c:pt idx="853">
                  <c:v>27839.68</c:v>
                </c:pt>
                <c:pt idx="854">
                  <c:v>27736.05</c:v>
                </c:pt>
                <c:pt idx="855">
                  <c:v>27634.63</c:v>
                </c:pt>
                <c:pt idx="856">
                  <c:v>27501.98</c:v>
                </c:pt>
                <c:pt idx="857">
                  <c:v>28109.74</c:v>
                </c:pt>
                <c:pt idx="858">
                  <c:v>28103.16</c:v>
                </c:pt>
                <c:pt idx="859">
                  <c:v>28156.47</c:v>
                </c:pt>
                <c:pt idx="860">
                  <c:v>28080.75</c:v>
                </c:pt>
                <c:pt idx="861">
                  <c:v>27917.77</c:v>
                </c:pt>
                <c:pt idx="862">
                  <c:v>27831.23</c:v>
                </c:pt>
                <c:pt idx="863">
                  <c:v>27820.28</c:v>
                </c:pt>
                <c:pt idx="864">
                  <c:v>27879.55</c:v>
                </c:pt>
                <c:pt idx="865">
                  <c:v>28079.76</c:v>
                </c:pt>
                <c:pt idx="866">
                  <c:v>27993.22</c:v>
                </c:pt>
                <c:pt idx="867">
                  <c:v>27843.54</c:v>
                </c:pt>
                <c:pt idx="868">
                  <c:v>27757.2</c:v>
                </c:pt>
                <c:pt idx="869">
                  <c:v>27622.04</c:v>
                </c:pt>
                <c:pt idx="870">
                  <c:v>27701.59</c:v>
                </c:pt>
                <c:pt idx="871">
                  <c:v>27580.66</c:v>
                </c:pt>
                <c:pt idx="872">
                  <c:v>27686.2</c:v>
                </c:pt>
                <c:pt idx="873">
                  <c:v>27590.16</c:v>
                </c:pt>
                <c:pt idx="874">
                  <c:v>27502.74</c:v>
                </c:pt>
                <c:pt idx="875">
                  <c:v>27500.23</c:v>
                </c:pt>
                <c:pt idx="876">
                  <c:v>27402.06</c:v>
                </c:pt>
                <c:pt idx="877">
                  <c:v>27142.95</c:v>
                </c:pt>
                <c:pt idx="878">
                  <c:v>27188.37</c:v>
                </c:pt>
                <c:pt idx="879">
                  <c:v>27110.71</c:v>
                </c:pt>
                <c:pt idx="880">
                  <c:v>27061.07</c:v>
                </c:pt>
                <c:pt idx="881">
                  <c:v>27040.33</c:v>
                </c:pt>
                <c:pt idx="882">
                  <c:v>26789.61</c:v>
                </c:pt>
                <c:pt idx="883">
                  <c:v>26893.93</c:v>
                </c:pt>
                <c:pt idx="884">
                  <c:v>26835.24</c:v>
                </c:pt>
                <c:pt idx="885">
                  <c:v>26850.43</c:v>
                </c:pt>
                <c:pt idx="886">
                  <c:v>26852.67</c:v>
                </c:pt>
                <c:pt idx="887">
                  <c:v>27004.49</c:v>
                </c:pt>
                <c:pt idx="888">
                  <c:v>27032.38</c:v>
                </c:pt>
                <c:pt idx="889">
                  <c:v>26972.31</c:v>
                </c:pt>
                <c:pt idx="890">
                  <c:v>26811.2</c:v>
                </c:pt>
                <c:pt idx="891">
                  <c:v>26766.43</c:v>
                </c:pt>
                <c:pt idx="892">
                  <c:v>26694.2</c:v>
                </c:pt>
                <c:pt idx="893">
                  <c:v>26317.35</c:v>
                </c:pt>
                <c:pt idx="894">
                  <c:v>26308.23</c:v>
                </c:pt>
                <c:pt idx="895">
                  <c:v>26276.59</c:v>
                </c:pt>
                <c:pt idx="896">
                  <c:v>26502.33</c:v>
                </c:pt>
                <c:pt idx="897">
                  <c:v>26271.7</c:v>
                </c:pt>
                <c:pt idx="898">
                  <c:v>26039.02</c:v>
                </c:pt>
                <c:pt idx="899">
                  <c:v>26425.86</c:v>
                </c:pt>
                <c:pt idx="900">
                  <c:v>26962.54</c:v>
                </c:pt>
                <c:pt idx="901">
                  <c:v>26852.33</c:v>
                </c:pt>
                <c:pt idx="902">
                  <c:v>26987.26</c:v>
                </c:pt>
                <c:pt idx="903">
                  <c:v>27004.11</c:v>
                </c:pt>
                <c:pt idx="904">
                  <c:v>26866.71</c:v>
                </c:pt>
                <c:pt idx="905">
                  <c:v>27034.07</c:v>
                </c:pt>
                <c:pt idx="906">
                  <c:v>26851.45</c:v>
                </c:pt>
                <c:pt idx="907">
                  <c:v>27102.18</c:v>
                </c:pt>
                <c:pt idx="908">
                  <c:v>27186.05</c:v>
                </c:pt>
                <c:pt idx="909">
                  <c:v>27075.39</c:v>
                </c:pt>
                <c:pt idx="910">
                  <c:v>27010.12</c:v>
                </c:pt>
                <c:pt idx="911">
                  <c:v>27146.06</c:v>
                </c:pt>
                <c:pt idx="912">
                  <c:v>27216.67</c:v>
                </c:pt>
                <c:pt idx="913">
                  <c:v>27197.32</c:v>
                </c:pt>
                <c:pt idx="914">
                  <c:v>26928.05</c:v>
                </c:pt>
                <c:pt idx="915">
                  <c:v>26805.83</c:v>
                </c:pt>
                <c:pt idx="916">
                  <c:v>26866.23</c:v>
                </c:pt>
                <c:pt idx="917">
                  <c:v>26790.25</c:v>
                </c:pt>
                <c:pt idx="918">
                  <c:v>26603.15</c:v>
                </c:pt>
                <c:pt idx="919">
                  <c:v>26301.99</c:v>
                </c:pt>
                <c:pt idx="920">
                  <c:v>26198.26</c:v>
                </c:pt>
                <c:pt idx="921">
                  <c:v>26476.39</c:v>
                </c:pt>
                <c:pt idx="922">
                  <c:v>26249.09</c:v>
                </c:pt>
                <c:pt idx="923">
                  <c:v>25712.99</c:v>
                </c:pt>
                <c:pt idx="924">
                  <c:v>26014.46</c:v>
                </c:pt>
                <c:pt idx="925">
                  <c:v>25826.05</c:v>
                </c:pt>
                <c:pt idx="926">
                  <c:v>26134.21</c:v>
                </c:pt>
                <c:pt idx="927">
                  <c:v>26271.64</c:v>
                </c:pt>
                <c:pt idx="928">
                  <c:v>26145.36</c:v>
                </c:pt>
                <c:pt idx="929">
                  <c:v>26086.86</c:v>
                </c:pt>
                <c:pt idx="930">
                  <c:v>26020.06</c:v>
                </c:pt>
                <c:pt idx="931">
                  <c:v>25678.17</c:v>
                </c:pt>
                <c:pt idx="932">
                  <c:v>25514.25</c:v>
                </c:pt>
                <c:pt idx="933">
                  <c:v>26035.08</c:v>
                </c:pt>
                <c:pt idx="934">
                  <c:v>25888.88</c:v>
                </c:pt>
                <c:pt idx="935">
                  <c:v>26169.91</c:v>
                </c:pt>
                <c:pt idx="936">
                  <c:v>26337.09</c:v>
                </c:pt>
                <c:pt idx="937">
                  <c:v>26086.52</c:v>
                </c:pt>
                <c:pt idx="938">
                  <c:v>25814.22</c:v>
                </c:pt>
                <c:pt idx="939">
                  <c:v>25810.62</c:v>
                </c:pt>
                <c:pt idx="940">
                  <c:v>26259.23</c:v>
                </c:pt>
                <c:pt idx="941">
                  <c:v>26528.66</c:v>
                </c:pt>
                <c:pt idx="942">
                  <c:v>26879.86</c:v>
                </c:pt>
                <c:pt idx="943">
                  <c:v>27244.67</c:v>
                </c:pt>
                <c:pt idx="944">
                  <c:v>27145.39</c:v>
                </c:pt>
                <c:pt idx="945">
                  <c:v>27192.24</c:v>
                </c:pt>
                <c:pt idx="946">
                  <c:v>27166</c:v>
                </c:pt>
                <c:pt idx="947">
                  <c:v>27247.39</c:v>
                </c:pt>
                <c:pt idx="948">
                  <c:v>27262.24</c:v>
                </c:pt>
                <c:pt idx="949">
                  <c:v>27231.86</c:v>
                </c:pt>
                <c:pt idx="950">
                  <c:v>27174.18</c:v>
                </c:pt>
                <c:pt idx="951">
                  <c:v>27246.38</c:v>
                </c:pt>
                <c:pt idx="952">
                  <c:v>27191.98</c:v>
                </c:pt>
                <c:pt idx="953">
                  <c:v>27320.91</c:v>
                </c:pt>
                <c:pt idx="954">
                  <c:v>27349.32</c:v>
                </c:pt>
                <c:pt idx="955">
                  <c:v>27364.69</c:v>
                </c:pt>
                <c:pt idx="956">
                  <c:v>27139.49</c:v>
                </c:pt>
                <c:pt idx="957">
                  <c:v>26950.16</c:v>
                </c:pt>
                <c:pt idx="958">
                  <c:v>26851.96</c:v>
                </c:pt>
                <c:pt idx="959">
                  <c:v>26725.12</c:v>
                </c:pt>
                <c:pt idx="960">
                  <c:v>26835.64</c:v>
                </c:pt>
                <c:pt idx="961">
                  <c:v>26867.75</c:v>
                </c:pt>
                <c:pt idx="962">
                  <c:v>26832.32</c:v>
                </c:pt>
                <c:pt idx="963">
                  <c:v>26719.53</c:v>
                </c:pt>
                <c:pt idx="964">
                  <c:v>26805.86</c:v>
                </c:pt>
                <c:pt idx="965">
                  <c:v>26605.93</c:v>
                </c:pt>
                <c:pt idx="966">
                  <c:v>26523.72</c:v>
                </c:pt>
                <c:pt idx="967">
                  <c:v>26599.42</c:v>
                </c:pt>
                <c:pt idx="968">
                  <c:v>26731.61</c:v>
                </c:pt>
                <c:pt idx="969">
                  <c:v>26727.61</c:v>
                </c:pt>
                <c:pt idx="970">
                  <c:v>26749.12</c:v>
                </c:pt>
                <c:pt idx="971">
                  <c:v>26665.38</c:v>
                </c:pt>
                <c:pt idx="972">
                  <c:v>26490.16</c:v>
                </c:pt>
                <c:pt idx="973">
                  <c:v>26228.9</c:v>
                </c:pt>
                <c:pt idx="974">
                  <c:v>26108.53</c:v>
                </c:pt>
                <c:pt idx="975">
                  <c:v>26076.36</c:v>
                </c:pt>
                <c:pt idx="976">
                  <c:v>26036.94</c:v>
                </c:pt>
                <c:pt idx="977">
                  <c:v>26040.3</c:v>
                </c:pt>
                <c:pt idx="978">
                  <c:v>26180.59</c:v>
                </c:pt>
                <c:pt idx="979">
                  <c:v>26090.22</c:v>
                </c:pt>
                <c:pt idx="980">
                  <c:v>25768.72</c:v>
                </c:pt>
                <c:pt idx="981">
                  <c:v>25567.45</c:v>
                </c:pt>
                <c:pt idx="982">
                  <c:v>25451</c:v>
                </c:pt>
                <c:pt idx="983">
                  <c:v>24962.82</c:v>
                </c:pt>
                <c:pt idx="984">
                  <c:v>24830.16</c:v>
                </c:pt>
                <c:pt idx="985">
                  <c:v>25046.31</c:v>
                </c:pt>
                <c:pt idx="986">
                  <c:v>25139.94</c:v>
                </c:pt>
                <c:pt idx="987">
                  <c:v>25231.46</c:v>
                </c:pt>
                <c:pt idx="988">
                  <c:v>25616.55</c:v>
                </c:pt>
                <c:pt idx="989">
                  <c:v>25551.07</c:v>
                </c:pt>
                <c:pt idx="990">
                  <c:v>25657.99</c:v>
                </c:pt>
                <c:pt idx="991">
                  <c:v>25818.46</c:v>
                </c:pt>
                <c:pt idx="992">
                  <c:v>25782.34</c:v>
                </c:pt>
                <c:pt idx="993">
                  <c:v>25655.31</c:v>
                </c:pt>
                <c:pt idx="994">
                  <c:v>25719.95</c:v>
                </c:pt>
                <c:pt idx="995">
                  <c:v>25692.14</c:v>
                </c:pt>
                <c:pt idx="996">
                  <c:v>25400.13</c:v>
                </c:pt>
                <c:pt idx="997">
                  <c:v>25384.03</c:v>
                </c:pt>
                <c:pt idx="998">
                  <c:v>25568.06</c:v>
                </c:pt>
                <c:pt idx="999">
                  <c:v>25763.72</c:v>
                </c:pt>
                <c:pt idx="1000">
                  <c:v>25878.85</c:v>
                </c:pt>
                <c:pt idx="1001">
                  <c:v>25933.79</c:v>
                </c:pt>
                <c:pt idx="1002">
                  <c:v>26276.9</c:v>
                </c:pt>
                <c:pt idx="1003">
                  <c:v>26160.62</c:v>
                </c:pt>
                <c:pt idx="1004">
                  <c:v>26379.14</c:v>
                </c:pt>
                <c:pt idx="1005">
                  <c:v>26407.15</c:v>
                </c:pt>
                <c:pt idx="1006">
                  <c:v>26639.06</c:v>
                </c:pt>
                <c:pt idx="1007">
                  <c:v>26594.56</c:v>
                </c:pt>
                <c:pt idx="1008">
                  <c:v>26559.87</c:v>
                </c:pt>
                <c:pt idx="1009">
                  <c:v>26454.62</c:v>
                </c:pt>
                <c:pt idx="1010">
                  <c:v>26426.37</c:v>
                </c:pt>
                <c:pt idx="1011">
                  <c:v>26652.56</c:v>
                </c:pt>
                <c:pt idx="1012">
                  <c:v>26513.83</c:v>
                </c:pt>
                <c:pt idx="1013">
                  <c:v>26510.77</c:v>
                </c:pt>
                <c:pt idx="1014">
                  <c:v>26463.37</c:v>
                </c:pt>
                <c:pt idx="1015">
                  <c:v>26468.53</c:v>
                </c:pt>
                <c:pt idx="1016">
                  <c:v>26482.19</c:v>
                </c:pt>
                <c:pt idx="1017">
                  <c:v>26407.76</c:v>
                </c:pt>
                <c:pt idx="1018">
                  <c:v>26357.79</c:v>
                </c:pt>
                <c:pt idx="1019">
                  <c:v>26188.21</c:v>
                </c:pt>
                <c:pt idx="1020">
                  <c:v>26173.71</c:v>
                </c:pt>
                <c:pt idx="1021">
                  <c:v>26243.54</c:v>
                </c:pt>
                <c:pt idx="1022">
                  <c:v>26312.67</c:v>
                </c:pt>
                <c:pt idx="1023">
                  <c:v>26427.56</c:v>
                </c:pt>
                <c:pt idx="1024">
                  <c:v>26213.42</c:v>
                </c:pt>
                <c:pt idx="1025">
                  <c:v>26238.03</c:v>
                </c:pt>
                <c:pt idx="1026">
                  <c:v>26213.55</c:v>
                </c:pt>
                <c:pt idx="1027">
                  <c:v>26075.1</c:v>
                </c:pt>
                <c:pt idx="1028">
                  <c:v>25827.31</c:v>
                </c:pt>
                <c:pt idx="1029">
                  <c:v>25693.32</c:v>
                </c:pt>
                <c:pt idx="1030">
                  <c:v>25676.34</c:v>
                </c:pt>
                <c:pt idx="1031">
                  <c:v>25649.56</c:v>
                </c:pt>
                <c:pt idx="1032">
                  <c:v>25490.72</c:v>
                </c:pt>
                <c:pt idx="1033">
                  <c:v>25844.65</c:v>
                </c:pt>
                <c:pt idx="1034">
                  <c:v>25688.44</c:v>
                </c:pt>
                <c:pt idx="1035">
                  <c:v>25867.79</c:v>
                </c:pt>
                <c:pt idx="1036">
                  <c:v>25987.87</c:v>
                </c:pt>
                <c:pt idx="1037">
                  <c:v>25801.88</c:v>
                </c:pt>
                <c:pt idx="1038">
                  <c:v>25720.96</c:v>
                </c:pt>
                <c:pt idx="1039">
                  <c:v>25692.31</c:v>
                </c:pt>
                <c:pt idx="1040">
                  <c:v>25637.23</c:v>
                </c:pt>
                <c:pt idx="1041">
                  <c:v>25600.3</c:v>
                </c:pt>
                <c:pt idx="1042">
                  <c:v>25208</c:v>
                </c:pt>
                <c:pt idx="1043">
                  <c:v>25347.38</c:v>
                </c:pt>
                <c:pt idx="1044">
                  <c:v>25645.45</c:v>
                </c:pt>
                <c:pt idx="1045">
                  <c:v>25818.76</c:v>
                </c:pt>
                <c:pt idx="1046">
                  <c:v>25829.07</c:v>
                </c:pt>
                <c:pt idx="1047">
                  <c:v>26122.19</c:v>
                </c:pt>
                <c:pt idx="1048">
                  <c:v>26019.67</c:v>
                </c:pt>
                <c:pt idx="1049">
                  <c:v>25984.28</c:v>
                </c:pt>
                <c:pt idx="1050">
                  <c:v>25995.6</c:v>
                </c:pt>
                <c:pt idx="1051">
                  <c:v>26051.61</c:v>
                </c:pt>
                <c:pt idx="1052">
                  <c:v>26126.15</c:v>
                </c:pt>
                <c:pt idx="1053">
                  <c:v>25906.27</c:v>
                </c:pt>
                <c:pt idx="1054">
                  <c:v>25922.41</c:v>
                </c:pt>
                <c:pt idx="1055">
                  <c:v>25872.26</c:v>
                </c:pt>
                <c:pt idx="1056">
                  <c:v>25849.85</c:v>
                </c:pt>
                <c:pt idx="1057">
                  <c:v>25564.63</c:v>
                </c:pt>
                <c:pt idx="1058">
                  <c:v>25460.65</c:v>
                </c:pt>
                <c:pt idx="1059">
                  <c:v>25480.86</c:v>
                </c:pt>
                <c:pt idx="1060">
                  <c:v>25152.03</c:v>
                </c:pt>
                <c:pt idx="1061">
                  <c:v>25142.81</c:v>
                </c:pt>
                <c:pt idx="1062">
                  <c:v>25042.36</c:v>
                </c:pt>
                <c:pt idx="1063">
                  <c:v>25265.81</c:v>
                </c:pt>
                <c:pt idx="1064">
                  <c:v>25371.57</c:v>
                </c:pt>
                <c:pt idx="1065">
                  <c:v>25287.93</c:v>
                </c:pt>
                <c:pt idx="1066">
                  <c:v>25062.12</c:v>
                </c:pt>
                <c:pt idx="1067">
                  <c:v>25025.31</c:v>
                </c:pt>
                <c:pt idx="1068">
                  <c:v>24954.48</c:v>
                </c:pt>
                <c:pt idx="1069">
                  <c:v>24826.52</c:v>
                </c:pt>
                <c:pt idx="1070">
                  <c:v>24519.62</c:v>
                </c:pt>
                <c:pt idx="1071">
                  <c:v>24596.98</c:v>
                </c:pt>
                <c:pt idx="1072">
                  <c:v>24687.21</c:v>
                </c:pt>
                <c:pt idx="1073">
                  <c:v>24579.96</c:v>
                </c:pt>
                <c:pt idx="1074">
                  <c:v>24577.25</c:v>
                </c:pt>
                <c:pt idx="1075">
                  <c:v>24607.76</c:v>
                </c:pt>
                <c:pt idx="1076">
                  <c:v>24534.19</c:v>
                </c:pt>
                <c:pt idx="1077">
                  <c:v>24147.09</c:v>
                </c:pt>
                <c:pt idx="1078">
                  <c:v>24139.91</c:v>
                </c:pt>
                <c:pt idx="1079">
                  <c:v>23914.11</c:v>
                </c:pt>
                <c:pt idx="1080">
                  <c:v>23880.53</c:v>
                </c:pt>
                <c:pt idx="1081">
                  <c:v>23940.01</c:v>
                </c:pt>
                <c:pt idx="1082">
                  <c:v>23811.11</c:v>
                </c:pt>
                <c:pt idx="1083">
                  <c:v>23844.27</c:v>
                </c:pt>
                <c:pt idx="1084">
                  <c:v>23680.32</c:v>
                </c:pt>
                <c:pt idx="1085">
                  <c:v>23474.26</c:v>
                </c:pt>
                <c:pt idx="1086">
                  <c:v>22894.92</c:v>
                </c:pt>
                <c:pt idx="1087">
                  <c:v>23176.39</c:v>
                </c:pt>
                <c:pt idx="1088">
                  <c:v>23058.61</c:v>
                </c:pt>
                <c:pt idx="1089">
                  <c:v>23153.94</c:v>
                </c:pt>
                <c:pt idx="1090">
                  <c:v>23213.61</c:v>
                </c:pt>
                <c:pt idx="1091">
                  <c:v>22629.06</c:v>
                </c:pt>
                <c:pt idx="1092">
                  <c:v>21857.73</c:v>
                </c:pt>
                <c:pt idx="1093">
                  <c:v>22317.28</c:v>
                </c:pt>
                <c:pt idx="1094">
                  <c:v>22871.74</c:v>
                </c:pt>
                <c:pt idx="1095">
                  <c:v>23224.12</c:v>
                </c:pt>
                <c:pt idx="1096">
                  <c:v>23693.33</c:v>
                </c:pt>
                <c:pt idx="1097">
                  <c:v>23769.13</c:v>
                </c:pt>
                <c:pt idx="1098">
                  <c:v>23986.83</c:v>
                </c:pt>
                <c:pt idx="1099">
                  <c:v>24408.04</c:v>
                </c:pt>
                <c:pt idx="1100">
                  <c:v>24575.86</c:v>
                </c:pt>
                <c:pt idx="1101">
                  <c:v>24509.09</c:v>
                </c:pt>
                <c:pt idx="1102">
                  <c:v>24719.91</c:v>
                </c:pt>
                <c:pt idx="1103">
                  <c:v>24360.95</c:v>
                </c:pt>
                <c:pt idx="1104">
                  <c:v>24918.82</c:v>
                </c:pt>
                <c:pt idx="1105">
                  <c:v>24737.42</c:v>
                </c:pt>
                <c:pt idx="1106">
                  <c:v>25752.56</c:v>
                </c:pt>
                <c:pt idx="1107">
                  <c:v>25779.57</c:v>
                </c:pt>
                <c:pt idx="1108">
                  <c:v>25307.14</c:v>
                </c:pt>
                <c:pt idx="1109">
                  <c:v>25343.65</c:v>
                </c:pt>
                <c:pt idx="1110">
                  <c:v>24832.84</c:v>
                </c:pt>
                <c:pt idx="1111">
                  <c:v>24557.02</c:v>
                </c:pt>
                <c:pt idx="1112">
                  <c:v>24364.13</c:v>
                </c:pt>
                <c:pt idx="1113">
                  <c:v>24336.4</c:v>
                </c:pt>
                <c:pt idx="1114">
                  <c:v>24541.65</c:v>
                </c:pt>
                <c:pt idx="1115">
                  <c:v>24618.68</c:v>
                </c:pt>
                <c:pt idx="1116">
                  <c:v>25392.61</c:v>
                </c:pt>
                <c:pt idx="1117">
                  <c:v>25242.35</c:v>
                </c:pt>
                <c:pt idx="1118">
                  <c:v>25061.48</c:v>
                </c:pt>
                <c:pt idx="1119">
                  <c:v>25388.08</c:v>
                </c:pt>
                <c:pt idx="1120">
                  <c:v>25321.21</c:v>
                </c:pt>
                <c:pt idx="1121">
                  <c:v>25959.33</c:v>
                </c:pt>
                <c:pt idx="1122">
                  <c:v>26149.11</c:v>
                </c:pt>
                <c:pt idx="1123">
                  <c:v>26139.59</c:v>
                </c:pt>
                <c:pt idx="1124">
                  <c:v>25788.46</c:v>
                </c:pt>
                <c:pt idx="1125">
                  <c:v>25452.83</c:v>
                </c:pt>
                <c:pt idx="1126">
                  <c:v>25261.47</c:v>
                </c:pt>
                <c:pt idx="1127">
                  <c:v>25443.6</c:v>
                </c:pt>
                <c:pt idx="1128">
                  <c:v>25142.08</c:v>
                </c:pt>
                <c:pt idx="1129">
                  <c:v>25008.82</c:v>
                </c:pt>
                <c:pt idx="1130">
                  <c:v>24482.04</c:v>
                </c:pt>
                <c:pt idx="1131">
                  <c:v>24818.98</c:v>
                </c:pt>
                <c:pt idx="1132">
                  <c:v>24770.25</c:v>
                </c:pt>
                <c:pt idx="1133">
                  <c:v>24736.54</c:v>
                </c:pt>
                <c:pt idx="1134">
                  <c:v>25172.88</c:v>
                </c:pt>
                <c:pt idx="1135">
                  <c:v>25038.46</c:v>
                </c:pt>
                <c:pt idx="1136">
                  <c:v>25492.14</c:v>
                </c:pt>
                <c:pt idx="1137">
                  <c:v>25421.09</c:v>
                </c:pt>
                <c:pt idx="1138">
                  <c:v>25645.56</c:v>
                </c:pt>
                <c:pt idx="1139">
                  <c:v>25705.87</c:v>
                </c:pt>
                <c:pt idx="1140">
                  <c:v>25351.53</c:v>
                </c:pt>
                <c:pt idx="1141">
                  <c:v>25332.46</c:v>
                </c:pt>
                <c:pt idx="1142">
                  <c:v>25407.63</c:v>
                </c:pt>
                <c:pt idx="1143">
                  <c:v>25518.39</c:v>
                </c:pt>
                <c:pt idx="1144">
                  <c:v>26441.73</c:v>
                </c:pt>
                <c:pt idx="1145">
                  <c:v>26469.19</c:v>
                </c:pt>
                <c:pt idx="1146">
                  <c:v>26399.45</c:v>
                </c:pt>
                <c:pt idx="1147">
                  <c:v>26632.77</c:v>
                </c:pt>
                <c:pt idx="1148">
                  <c:v>26784.08</c:v>
                </c:pt>
                <c:pt idx="1149">
                  <c:v>26833.47</c:v>
                </c:pt>
                <c:pt idx="1150">
                  <c:v>26648.91</c:v>
                </c:pt>
                <c:pt idx="1151">
                  <c:v>26598.36</c:v>
                </c:pt>
                <c:pt idx="1152">
                  <c:v>26407.66</c:v>
                </c:pt>
                <c:pt idx="1153">
                  <c:v>26418.27</c:v>
                </c:pt>
                <c:pt idx="1154">
                  <c:v>26536.86</c:v>
                </c:pt>
                <c:pt idx="1155">
                  <c:v>26601.58</c:v>
                </c:pt>
                <c:pt idx="1156">
                  <c:v>26705.25</c:v>
                </c:pt>
                <c:pt idx="1157">
                  <c:v>26726.25</c:v>
                </c:pt>
                <c:pt idx="1158">
                  <c:v>26519.39</c:v>
                </c:pt>
                <c:pt idx="1159">
                  <c:v>26287.84</c:v>
                </c:pt>
                <c:pt idx="1160">
                  <c:v>26076.21</c:v>
                </c:pt>
                <c:pt idx="1161">
                  <c:v>26151.66</c:v>
                </c:pt>
                <c:pt idx="1162">
                  <c:v>26169.56</c:v>
                </c:pt>
                <c:pt idx="1163">
                  <c:v>26083.94</c:v>
                </c:pt>
                <c:pt idx="1164">
                  <c:v>25989.07</c:v>
                </c:pt>
                <c:pt idx="1165">
                  <c:v>25841.14</c:v>
                </c:pt>
                <c:pt idx="1166">
                  <c:v>25991.91</c:v>
                </c:pt>
                <c:pt idx="1167">
                  <c:v>25951.02</c:v>
                </c:pt>
                <c:pt idx="1168">
                  <c:v>25973.02</c:v>
                </c:pt>
                <c:pt idx="1169">
                  <c:v>25919.84</c:v>
                </c:pt>
                <c:pt idx="1170">
                  <c:v>25916.07</c:v>
                </c:pt>
                <c:pt idx="1171">
                  <c:v>25964.85</c:v>
                </c:pt>
                <c:pt idx="1172">
                  <c:v>26099.01</c:v>
                </c:pt>
                <c:pt idx="1173">
                  <c:v>26082.53</c:v>
                </c:pt>
                <c:pt idx="1174">
                  <c:v>26092.7</c:v>
                </c:pt>
                <c:pt idx="1175">
                  <c:v>25882.71</c:v>
                </c:pt>
                <c:pt idx="1176">
                  <c:v>25688.58</c:v>
                </c:pt>
                <c:pt idx="1177">
                  <c:v>25714.86</c:v>
                </c:pt>
                <c:pt idx="1178">
                  <c:v>25825.06</c:v>
                </c:pt>
                <c:pt idx="1179">
                  <c:v>25786.99</c:v>
                </c:pt>
                <c:pt idx="1180">
                  <c:v>25727.7</c:v>
                </c:pt>
                <c:pt idx="1181">
                  <c:v>25550.8</c:v>
                </c:pt>
                <c:pt idx="1182">
                  <c:v>25294.97</c:v>
                </c:pt>
                <c:pt idx="1183">
                  <c:v>25235.37</c:v>
                </c:pt>
                <c:pt idx="1184">
                  <c:v>25215.69</c:v>
                </c:pt>
                <c:pt idx="1185">
                  <c:v>25327.19</c:v>
                </c:pt>
                <c:pt idx="1186">
                  <c:v>25401.19</c:v>
                </c:pt>
                <c:pt idx="1187">
                  <c:v>25589.79</c:v>
                </c:pt>
                <c:pt idx="1188">
                  <c:v>25615.72</c:v>
                </c:pt>
                <c:pt idx="1189">
                  <c:v>25551.65</c:v>
                </c:pt>
                <c:pt idx="1190">
                  <c:v>25437.43</c:v>
                </c:pt>
                <c:pt idx="1191">
                  <c:v>25360.37</c:v>
                </c:pt>
                <c:pt idx="1192">
                  <c:v>25256.45</c:v>
                </c:pt>
                <c:pt idx="1193">
                  <c:v>25461.63</c:v>
                </c:pt>
                <c:pt idx="1194">
                  <c:v>25345.21</c:v>
                </c:pt>
                <c:pt idx="1195">
                  <c:v>25439.32</c:v>
                </c:pt>
                <c:pt idx="1196">
                  <c:v>25520.52</c:v>
                </c:pt>
                <c:pt idx="1197">
                  <c:v>25468.55</c:v>
                </c:pt>
                <c:pt idx="1198">
                  <c:v>25183.7</c:v>
                </c:pt>
                <c:pt idx="1199">
                  <c:v>25092.43</c:v>
                </c:pt>
                <c:pt idx="1200">
                  <c:v>25036.9</c:v>
                </c:pt>
                <c:pt idx="1201">
                  <c:v>25041.14</c:v>
                </c:pt>
                <c:pt idx="1202">
                  <c:v>25139.15</c:v>
                </c:pt>
                <c:pt idx="1203">
                  <c:v>25133.79</c:v>
                </c:pt>
                <c:pt idx="1204">
                  <c:v>25033.92</c:v>
                </c:pt>
                <c:pt idx="1205">
                  <c:v>25025.58</c:v>
                </c:pt>
                <c:pt idx="1206">
                  <c:v>24926.07</c:v>
                </c:pt>
                <c:pt idx="1207">
                  <c:v>24802.9</c:v>
                </c:pt>
                <c:pt idx="1208">
                  <c:v>24789.48</c:v>
                </c:pt>
                <c:pt idx="1209">
                  <c:v>24806.97</c:v>
                </c:pt>
                <c:pt idx="1210">
                  <c:v>24519.2</c:v>
                </c:pt>
                <c:pt idx="1211">
                  <c:v>24352.47</c:v>
                </c:pt>
                <c:pt idx="1212">
                  <c:v>24285.82</c:v>
                </c:pt>
                <c:pt idx="1213">
                  <c:v>24359.39</c:v>
                </c:pt>
                <c:pt idx="1214">
                  <c:v>24161.53</c:v>
                </c:pt>
                <c:pt idx="1215">
                  <c:v>24323.93</c:v>
                </c:pt>
                <c:pt idx="1216">
                  <c:v>24064.19</c:v>
                </c:pt>
                <c:pt idx="1217">
                  <c:v>24303.11</c:v>
                </c:pt>
                <c:pt idx="1218">
                  <c:v>24281.89</c:v>
                </c:pt>
                <c:pt idx="1219">
                  <c:v>24463.73</c:v>
                </c:pt>
                <c:pt idx="1220">
                  <c:v>24526.97</c:v>
                </c:pt>
                <c:pt idx="1221">
                  <c:v>24639.21</c:v>
                </c:pt>
                <c:pt idx="1222">
                  <c:v>24771.17</c:v>
                </c:pt>
                <c:pt idx="1223">
                  <c:v>24763.59</c:v>
                </c:pt>
                <c:pt idx="1224">
                  <c:v>24944.28</c:v>
                </c:pt>
                <c:pt idx="1225">
                  <c:v>25116.71</c:v>
                </c:pt>
                <c:pt idx="1226">
                  <c:v>25254.65</c:v>
                </c:pt>
                <c:pt idx="1227">
                  <c:v>25328.65</c:v>
                </c:pt>
                <c:pt idx="1228">
                  <c:v>25346.82</c:v>
                </c:pt>
                <c:pt idx="1229">
                  <c:v>25336.67</c:v>
                </c:pt>
                <c:pt idx="1230">
                  <c:v>25209.29</c:v>
                </c:pt>
                <c:pt idx="1231">
                  <c:v>25192.14</c:v>
                </c:pt>
                <c:pt idx="1232">
                  <c:v>24854.14</c:v>
                </c:pt>
                <c:pt idx="1233">
                  <c:v>24820.12</c:v>
                </c:pt>
                <c:pt idx="1234">
                  <c:v>24727.55</c:v>
                </c:pt>
                <c:pt idx="1235">
                  <c:v>24542.09</c:v>
                </c:pt>
                <c:pt idx="1236">
                  <c:v>24620.79</c:v>
                </c:pt>
                <c:pt idx="1237">
                  <c:v>24467.83</c:v>
                </c:pt>
                <c:pt idx="1238">
                  <c:v>24606.59</c:v>
                </c:pt>
                <c:pt idx="1239">
                  <c:v>24781.29</c:v>
                </c:pt>
                <c:pt idx="1240">
                  <c:v>24877.36</c:v>
                </c:pt>
                <c:pt idx="1241">
                  <c:v>24757.71</c:v>
                </c:pt>
                <c:pt idx="1242">
                  <c:v>25047.55</c:v>
                </c:pt>
                <c:pt idx="1243">
                  <c:v>24883.06</c:v>
                </c:pt>
                <c:pt idx="1244">
                  <c:v>24707.72</c:v>
                </c:pt>
                <c:pt idx="1245">
                  <c:v>24752.4</c:v>
                </c:pt>
                <c:pt idx="1246">
                  <c:v>24722.32</c:v>
                </c:pt>
                <c:pt idx="1247">
                  <c:v>24809.55</c:v>
                </c:pt>
                <c:pt idx="1248">
                  <c:v>24879.37</c:v>
                </c:pt>
                <c:pt idx="1249">
                  <c:v>24758.64</c:v>
                </c:pt>
                <c:pt idx="1250">
                  <c:v>24591.66</c:v>
                </c:pt>
                <c:pt idx="1251">
                  <c:v>24399.18</c:v>
                </c:pt>
                <c:pt idx="1252">
                  <c:v>24341.35</c:v>
                </c:pt>
                <c:pt idx="1253">
                  <c:v>24317.66</c:v>
                </c:pt>
                <c:pt idx="1254">
                  <c:v>23865.22</c:v>
                </c:pt>
                <c:pt idx="1255">
                  <c:v>23836.23</c:v>
                </c:pt>
                <c:pt idx="1256">
                  <c:v>24097.63</c:v>
                </c:pt>
                <c:pt idx="1257">
                  <c:v>24117.29</c:v>
                </c:pt>
              </c:numCache>
            </c:numRef>
          </c:xVal>
          <c:yVal>
            <c:numRef>
              <c:f>[yahoo_data.xlsx]Sheet1!$E$2:$E$1259</c:f>
              <c:numCache>
                <c:formatCode>#,##0.00</c:formatCode>
                <c:ptCount val="1258"/>
                <c:pt idx="0">
                  <c:v>34098.16</c:v>
                </c:pt>
                <c:pt idx="1">
                  <c:v>33826.16</c:v>
                </c:pt>
                <c:pt idx="2">
                  <c:v>33301.87</c:v>
                </c:pt>
                <c:pt idx="3">
                  <c:v>33530.83</c:v>
                </c:pt>
                <c:pt idx="4">
                  <c:v>33875.4</c:v>
                </c:pt>
                <c:pt idx="5">
                  <c:v>33808.96</c:v>
                </c:pt>
                <c:pt idx="6">
                  <c:v>33786.62</c:v>
                </c:pt>
                <c:pt idx="7">
                  <c:v>33897.01</c:v>
                </c:pt>
                <c:pt idx="8">
                  <c:v>33976.63</c:v>
                </c:pt>
                <c:pt idx="9">
                  <c:v>33987.18</c:v>
                </c:pt>
                <c:pt idx="10">
                  <c:v>33886.47</c:v>
                </c:pt>
                <c:pt idx="11">
                  <c:v>34029.69</c:v>
                </c:pt>
                <c:pt idx="12">
                  <c:v>33646.5</c:v>
                </c:pt>
                <c:pt idx="13">
                  <c:v>33684.79</c:v>
                </c:pt>
                <c:pt idx="14">
                  <c:v>33586.52</c:v>
                </c:pt>
                <c:pt idx="15">
                  <c:v>33485.29</c:v>
                </c:pt>
                <c:pt idx="16">
                  <c:v>33482.72</c:v>
                </c:pt>
                <c:pt idx="17">
                  <c:v>33402.38</c:v>
                </c:pt>
                <c:pt idx="18">
                  <c:v>33601.15</c:v>
                </c:pt>
                <c:pt idx="19">
                  <c:v>33274.15</c:v>
                </c:pt>
                <c:pt idx="20">
                  <c:v>32859.03</c:v>
                </c:pt>
                <c:pt idx="21">
                  <c:v>32717.6</c:v>
                </c:pt>
                <c:pt idx="22">
                  <c:v>32394.25</c:v>
                </c:pt>
                <c:pt idx="23">
                  <c:v>32432.08</c:v>
                </c:pt>
                <c:pt idx="24">
                  <c:v>32237.53</c:v>
                </c:pt>
                <c:pt idx="25">
                  <c:v>32105.25</c:v>
                </c:pt>
                <c:pt idx="26">
                  <c:v>32030.11</c:v>
                </c:pt>
                <c:pt idx="27">
                  <c:v>32560.6</c:v>
                </c:pt>
                <c:pt idx="28">
                  <c:v>32244.58</c:v>
                </c:pt>
                <c:pt idx="29">
                  <c:v>31861.98</c:v>
                </c:pt>
                <c:pt idx="30">
                  <c:v>32246.55</c:v>
                </c:pt>
                <c:pt idx="31">
                  <c:v>31874.57</c:v>
                </c:pt>
                <c:pt idx="32">
                  <c:v>32155.4</c:v>
                </c:pt>
                <c:pt idx="33">
                  <c:v>31819.14</c:v>
                </c:pt>
                <c:pt idx="34">
                  <c:v>31909.64</c:v>
                </c:pt>
                <c:pt idx="35">
                  <c:v>32254.86</c:v>
                </c:pt>
                <c:pt idx="36">
                  <c:v>32798.4</c:v>
                </c:pt>
                <c:pt idx="37">
                  <c:v>32856.46</c:v>
                </c:pt>
                <c:pt idx="38">
                  <c:v>33431.44</c:v>
                </c:pt>
                <c:pt idx="39">
                  <c:v>33390.97</c:v>
                </c:pt>
                <c:pt idx="40">
                  <c:v>33003.57</c:v>
                </c:pt>
                <c:pt idx="41">
                  <c:v>32661.84</c:v>
                </c:pt>
                <c:pt idx="42">
                  <c:v>32656.7</c:v>
                </c:pt>
                <c:pt idx="43">
                  <c:v>32889.09</c:v>
                </c:pt>
                <c:pt idx="44">
                  <c:v>32816.92</c:v>
                </c:pt>
                <c:pt idx="45">
                  <c:v>33153.91</c:v>
                </c:pt>
                <c:pt idx="46">
                  <c:v>33045.09</c:v>
                </c:pt>
                <c:pt idx="47">
                  <c:v>33129.59</c:v>
                </c:pt>
                <c:pt idx="48">
                  <c:v>33826.69</c:v>
                </c:pt>
                <c:pt idx="49">
                  <c:v>33696.85</c:v>
                </c:pt>
                <c:pt idx="50">
                  <c:v>34128.05</c:v>
                </c:pt>
                <c:pt idx="51">
                  <c:v>34089.27</c:v>
                </c:pt>
                <c:pt idx="52">
                  <c:v>34245.93</c:v>
                </c:pt>
                <c:pt idx="53">
                  <c:v>33869.27</c:v>
                </c:pt>
                <c:pt idx="54">
                  <c:v>33699.88</c:v>
                </c:pt>
                <c:pt idx="55">
                  <c:v>33949.01</c:v>
                </c:pt>
                <c:pt idx="56">
                  <c:v>34156.69</c:v>
                </c:pt>
                <c:pt idx="57">
                  <c:v>33891.02</c:v>
                </c:pt>
                <c:pt idx="58">
                  <c:v>33926.01</c:v>
                </c:pt>
                <c:pt idx="59">
                  <c:v>34053.94</c:v>
                </c:pt>
                <c:pt idx="60">
                  <c:v>34092.96</c:v>
                </c:pt>
                <c:pt idx="61">
                  <c:v>34086.04</c:v>
                </c:pt>
                <c:pt idx="62">
                  <c:v>33717.09</c:v>
                </c:pt>
                <c:pt idx="63">
                  <c:v>33978.08</c:v>
                </c:pt>
                <c:pt idx="64">
                  <c:v>33949.41</c:v>
                </c:pt>
                <c:pt idx="65">
                  <c:v>33743.84</c:v>
                </c:pt>
                <c:pt idx="66">
                  <c:v>33733.96</c:v>
                </c:pt>
                <c:pt idx="67">
                  <c:v>33629.56</c:v>
                </c:pt>
                <c:pt idx="68">
                  <c:v>33375.49</c:v>
                </c:pt>
                <c:pt idx="69">
                  <c:v>33044.56</c:v>
                </c:pt>
                <c:pt idx="70">
                  <c:v>33296.96</c:v>
                </c:pt>
                <c:pt idx="71">
                  <c:v>33910.85</c:v>
                </c:pt>
                <c:pt idx="72">
                  <c:v>34302.61</c:v>
                </c:pt>
                <c:pt idx="73">
                  <c:v>34189.97</c:v>
                </c:pt>
                <c:pt idx="74">
                  <c:v>33973.01</c:v>
                </c:pt>
                <c:pt idx="75">
                  <c:v>33704.1</c:v>
                </c:pt>
                <c:pt idx="76">
                  <c:v>33517.65</c:v>
                </c:pt>
                <c:pt idx="77">
                  <c:v>33630.61</c:v>
                </c:pt>
                <c:pt idx="78">
                  <c:v>32930.08</c:v>
                </c:pt>
                <c:pt idx="79">
                  <c:v>33269.77</c:v>
                </c:pt>
                <c:pt idx="80">
                  <c:v>33136.37</c:v>
                </c:pt>
                <c:pt idx="81">
                  <c:v>33147.25</c:v>
                </c:pt>
                <c:pt idx="82">
                  <c:v>33220.8</c:v>
                </c:pt>
                <c:pt idx="83">
                  <c:v>32875.71</c:v>
                </c:pt>
                <c:pt idx="84">
                  <c:v>33241.56</c:v>
                </c:pt>
                <c:pt idx="85">
                  <c:v>33203.93</c:v>
                </c:pt>
                <c:pt idx="86">
                  <c:v>33027.49</c:v>
                </c:pt>
                <c:pt idx="87">
                  <c:v>33376.48</c:v>
                </c:pt>
                <c:pt idx="88">
                  <c:v>32849.74</c:v>
                </c:pt>
                <c:pt idx="89">
                  <c:v>32757.54</c:v>
                </c:pt>
                <c:pt idx="90">
                  <c:v>32920.46</c:v>
                </c:pt>
                <c:pt idx="91">
                  <c:v>33202.22</c:v>
                </c:pt>
                <c:pt idx="92">
                  <c:v>33966.35</c:v>
                </c:pt>
                <c:pt idx="93">
                  <c:v>34108.64</c:v>
                </c:pt>
                <c:pt idx="94">
                  <c:v>34005.04</c:v>
                </c:pt>
                <c:pt idx="95">
                  <c:v>33476.46</c:v>
                </c:pt>
                <c:pt idx="96">
                  <c:v>33781.48</c:v>
                </c:pt>
                <c:pt idx="97">
                  <c:v>33597.92</c:v>
                </c:pt>
                <c:pt idx="98">
                  <c:v>33596.34</c:v>
                </c:pt>
                <c:pt idx="99">
                  <c:v>33947.1</c:v>
                </c:pt>
                <c:pt idx="100">
                  <c:v>34429.88</c:v>
                </c:pt>
                <c:pt idx="101">
                  <c:v>34395.01</c:v>
                </c:pt>
                <c:pt idx="102">
                  <c:v>34589.77</c:v>
                </c:pt>
                <c:pt idx="103">
                  <c:v>33852.53</c:v>
                </c:pt>
                <c:pt idx="104">
                  <c:v>33849.46</c:v>
                </c:pt>
                <c:pt idx="105">
                  <c:v>34347.03</c:v>
                </c:pt>
                <c:pt idx="106">
                  <c:v>34194.06</c:v>
                </c:pt>
                <c:pt idx="107">
                  <c:v>34098.1</c:v>
                </c:pt>
                <c:pt idx="108">
                  <c:v>33700.28</c:v>
                </c:pt>
                <c:pt idx="109">
                  <c:v>33745.69</c:v>
                </c:pt>
                <c:pt idx="110">
                  <c:v>33546.32</c:v>
                </c:pt>
                <c:pt idx="111">
                  <c:v>33553.83</c:v>
                </c:pt>
                <c:pt idx="112">
                  <c:v>33592.92</c:v>
                </c:pt>
                <c:pt idx="113">
                  <c:v>33536.7</c:v>
                </c:pt>
                <c:pt idx="114">
                  <c:v>33747.86</c:v>
                </c:pt>
                <c:pt idx="115">
                  <c:v>33715.37</c:v>
                </c:pt>
                <c:pt idx="116">
                  <c:v>32513.94</c:v>
                </c:pt>
                <c:pt idx="117">
                  <c:v>33160.83</c:v>
                </c:pt>
                <c:pt idx="118">
                  <c:v>32827</c:v>
                </c:pt>
                <c:pt idx="119">
                  <c:v>32403.22</c:v>
                </c:pt>
                <c:pt idx="120">
                  <c:v>32001.25</c:v>
                </c:pt>
                <c:pt idx="121">
                  <c:v>32147.76</c:v>
                </c:pt>
                <c:pt idx="122">
                  <c:v>32653.2</c:v>
                </c:pt>
                <c:pt idx="123">
                  <c:v>32732.95</c:v>
                </c:pt>
                <c:pt idx="124">
                  <c:v>32861.8</c:v>
                </c:pt>
                <c:pt idx="125">
                  <c:v>32033.28</c:v>
                </c:pt>
                <c:pt idx="126">
                  <c:v>31839.11</c:v>
                </c:pt>
                <c:pt idx="127">
                  <c:v>31836.74</c:v>
                </c:pt>
                <c:pt idx="128">
                  <c:v>31499.62</c:v>
                </c:pt>
                <c:pt idx="129">
                  <c:v>31082.56</c:v>
                </c:pt>
                <c:pt idx="130">
                  <c:v>30333.59</c:v>
                </c:pt>
                <c:pt idx="131">
                  <c:v>30423.81</c:v>
                </c:pt>
                <c:pt idx="132">
                  <c:v>30523.8</c:v>
                </c:pt>
                <c:pt idx="133">
                  <c:v>30185.82</c:v>
                </c:pt>
                <c:pt idx="134">
                  <c:v>29634.83</c:v>
                </c:pt>
                <c:pt idx="135">
                  <c:v>30038.72</c:v>
                </c:pt>
                <c:pt idx="136">
                  <c:v>29210.85</c:v>
                </c:pt>
                <c:pt idx="137">
                  <c:v>29239.19</c:v>
                </c:pt>
                <c:pt idx="138">
                  <c:v>29202.88</c:v>
                </c:pt>
                <c:pt idx="139">
                  <c:v>29296.79</c:v>
                </c:pt>
                <c:pt idx="140">
                  <c:v>29926.94</c:v>
                </c:pt>
                <c:pt idx="141">
                  <c:v>30273.87</c:v>
                </c:pt>
                <c:pt idx="142">
                  <c:v>30316.32</c:v>
                </c:pt>
                <c:pt idx="143">
                  <c:v>29490.89</c:v>
                </c:pt>
                <c:pt idx="144">
                  <c:v>28725.51</c:v>
                </c:pt>
                <c:pt idx="145">
                  <c:v>29225.61</c:v>
                </c:pt>
                <c:pt idx="146">
                  <c:v>29683.74</c:v>
                </c:pt>
                <c:pt idx="147">
                  <c:v>29134.99</c:v>
                </c:pt>
                <c:pt idx="148">
                  <c:v>29260.81</c:v>
                </c:pt>
                <c:pt idx="149">
                  <c:v>29590.41</c:v>
                </c:pt>
                <c:pt idx="150">
                  <c:v>30076.68</c:v>
                </c:pt>
                <c:pt idx="151">
                  <c:v>30183.78</c:v>
                </c:pt>
                <c:pt idx="152">
                  <c:v>30706.23</c:v>
                </c:pt>
                <c:pt idx="153">
                  <c:v>31019.68</c:v>
                </c:pt>
                <c:pt idx="154">
                  <c:v>30822.42</c:v>
                </c:pt>
                <c:pt idx="155">
                  <c:v>30961.82</c:v>
                </c:pt>
                <c:pt idx="156">
                  <c:v>31135.09</c:v>
                </c:pt>
                <c:pt idx="157">
                  <c:v>31104.97</c:v>
                </c:pt>
                <c:pt idx="158">
                  <c:v>32381.34</c:v>
                </c:pt>
                <c:pt idx="159">
                  <c:v>32151.71</c:v>
                </c:pt>
                <c:pt idx="160">
                  <c:v>31774.52</c:v>
                </c:pt>
                <c:pt idx="161">
                  <c:v>31581.28</c:v>
                </c:pt>
                <c:pt idx="162">
                  <c:v>31145.3</c:v>
                </c:pt>
                <c:pt idx="163">
                  <c:v>31318.44</c:v>
                </c:pt>
                <c:pt idx="164">
                  <c:v>31656.42</c:v>
                </c:pt>
                <c:pt idx="165">
                  <c:v>31510.43</c:v>
                </c:pt>
                <c:pt idx="166">
                  <c:v>31790.87</c:v>
                </c:pt>
                <c:pt idx="167">
                  <c:v>32098.99</c:v>
                </c:pt>
                <c:pt idx="168">
                  <c:v>32283.4</c:v>
                </c:pt>
                <c:pt idx="169">
                  <c:v>33291.78</c:v>
                </c:pt>
                <c:pt idx="170">
                  <c:v>32969.23</c:v>
                </c:pt>
                <c:pt idx="171">
                  <c:v>32909.59</c:v>
                </c:pt>
                <c:pt idx="172">
                  <c:v>33063.61</c:v>
                </c:pt>
                <c:pt idx="173">
                  <c:v>33706.74</c:v>
                </c:pt>
                <c:pt idx="174">
                  <c:v>33999.04</c:v>
                </c:pt>
                <c:pt idx="175">
                  <c:v>33980.32</c:v>
                </c:pt>
                <c:pt idx="176">
                  <c:v>34152.01</c:v>
                </c:pt>
                <c:pt idx="177">
                  <c:v>33912.44</c:v>
                </c:pt>
                <c:pt idx="178">
                  <c:v>33761.05</c:v>
                </c:pt>
                <c:pt idx="179">
                  <c:v>33336.67</c:v>
                </c:pt>
                <c:pt idx="180">
                  <c:v>33309.51</c:v>
                </c:pt>
                <c:pt idx="181">
                  <c:v>32774.41</c:v>
                </c:pt>
                <c:pt idx="182">
                  <c:v>32832.54</c:v>
                </c:pt>
                <c:pt idx="183">
                  <c:v>32803.47</c:v>
                </c:pt>
                <c:pt idx="184">
                  <c:v>32726.82</c:v>
                </c:pt>
                <c:pt idx="185">
                  <c:v>32812.5</c:v>
                </c:pt>
                <c:pt idx="186">
                  <c:v>32396.17</c:v>
                </c:pt>
                <c:pt idx="187">
                  <c:v>32798.4</c:v>
                </c:pt>
                <c:pt idx="188">
                  <c:v>32845.13</c:v>
                </c:pt>
                <c:pt idx="189">
                  <c:v>32529.63</c:v>
                </c:pt>
                <c:pt idx="190">
                  <c:v>32197.59</c:v>
                </c:pt>
                <c:pt idx="191">
                  <c:v>31761.54</c:v>
                </c:pt>
                <c:pt idx="192">
                  <c:v>31990.04</c:v>
                </c:pt>
                <c:pt idx="193">
                  <c:v>31899.29</c:v>
                </c:pt>
                <c:pt idx="194">
                  <c:v>32036.9</c:v>
                </c:pt>
                <c:pt idx="195">
                  <c:v>31874.84</c:v>
                </c:pt>
                <c:pt idx="196">
                  <c:v>31827.05</c:v>
                </c:pt>
                <c:pt idx="197">
                  <c:v>31072.61</c:v>
                </c:pt>
                <c:pt idx="198">
                  <c:v>31288.26</c:v>
                </c:pt>
                <c:pt idx="199">
                  <c:v>30630.17</c:v>
                </c:pt>
                <c:pt idx="200">
                  <c:v>30772.79</c:v>
                </c:pt>
                <c:pt idx="201">
                  <c:v>30981.33</c:v>
                </c:pt>
                <c:pt idx="202">
                  <c:v>31173.84</c:v>
                </c:pt>
                <c:pt idx="203">
                  <c:v>31338.15</c:v>
                </c:pt>
                <c:pt idx="204">
                  <c:v>31384.55</c:v>
                </c:pt>
                <c:pt idx="205">
                  <c:v>31037.68</c:v>
                </c:pt>
                <c:pt idx="206">
                  <c:v>30967.82</c:v>
                </c:pt>
                <c:pt idx="207">
                  <c:v>31097.26</c:v>
                </c:pt>
                <c:pt idx="208">
                  <c:v>30775.43</c:v>
                </c:pt>
                <c:pt idx="209">
                  <c:v>31029.31</c:v>
                </c:pt>
                <c:pt idx="210">
                  <c:v>30946.99</c:v>
                </c:pt>
                <c:pt idx="211">
                  <c:v>31438.26</c:v>
                </c:pt>
                <c:pt idx="212">
                  <c:v>31500.68</c:v>
                </c:pt>
                <c:pt idx="213">
                  <c:v>30677.36</c:v>
                </c:pt>
                <c:pt idx="214">
                  <c:v>30483.13</c:v>
                </c:pt>
                <c:pt idx="215">
                  <c:v>30530.25</c:v>
                </c:pt>
                <c:pt idx="216">
                  <c:v>29888.78</c:v>
                </c:pt>
                <c:pt idx="217">
                  <c:v>29927.07</c:v>
                </c:pt>
                <c:pt idx="218">
                  <c:v>30668.53</c:v>
                </c:pt>
                <c:pt idx="219">
                  <c:v>30364.83</c:v>
                </c:pt>
                <c:pt idx="220">
                  <c:v>30516.74</c:v>
                </c:pt>
                <c:pt idx="221">
                  <c:v>31392.79</c:v>
                </c:pt>
                <c:pt idx="222">
                  <c:v>32272.79</c:v>
                </c:pt>
                <c:pt idx="223">
                  <c:v>32910.9</c:v>
                </c:pt>
                <c:pt idx="224">
                  <c:v>33180.14</c:v>
                </c:pt>
                <c:pt idx="225">
                  <c:v>32915.78</c:v>
                </c:pt>
                <c:pt idx="226">
                  <c:v>32899.7</c:v>
                </c:pt>
                <c:pt idx="227">
                  <c:v>33248.28</c:v>
                </c:pt>
                <c:pt idx="228">
                  <c:v>32813.23</c:v>
                </c:pt>
                <c:pt idx="229">
                  <c:v>32990.12</c:v>
                </c:pt>
                <c:pt idx="230">
                  <c:v>33212.96</c:v>
                </c:pt>
                <c:pt idx="231">
                  <c:v>32637.19</c:v>
                </c:pt>
                <c:pt idx="232">
                  <c:v>32120.28</c:v>
                </c:pt>
                <c:pt idx="233">
                  <c:v>31928.62</c:v>
                </c:pt>
                <c:pt idx="234">
                  <c:v>31880.24</c:v>
                </c:pt>
                <c:pt idx="235">
                  <c:v>31261.9</c:v>
                </c:pt>
                <c:pt idx="236">
                  <c:v>31253.13</c:v>
                </c:pt>
                <c:pt idx="237">
                  <c:v>31490.07</c:v>
                </c:pt>
                <c:pt idx="238">
                  <c:v>32654.59</c:v>
                </c:pt>
                <c:pt idx="239">
                  <c:v>32223.42</c:v>
                </c:pt>
                <c:pt idx="240">
                  <c:v>32196.66</c:v>
                </c:pt>
                <c:pt idx="241">
                  <c:v>31730.3</c:v>
                </c:pt>
                <c:pt idx="242">
                  <c:v>31834.11</c:v>
                </c:pt>
                <c:pt idx="243">
                  <c:v>32160.74</c:v>
                </c:pt>
                <c:pt idx="244">
                  <c:v>32245.7</c:v>
                </c:pt>
                <c:pt idx="245">
                  <c:v>32899.37</c:v>
                </c:pt>
                <c:pt idx="246">
                  <c:v>32997.97</c:v>
                </c:pt>
                <c:pt idx="247">
                  <c:v>34061.06</c:v>
                </c:pt>
                <c:pt idx="248">
                  <c:v>33128.79</c:v>
                </c:pt>
                <c:pt idx="249">
                  <c:v>33061.5</c:v>
                </c:pt>
                <c:pt idx="250">
                  <c:v>32977.21</c:v>
                </c:pt>
                <c:pt idx="251">
                  <c:v>33916.39</c:v>
                </c:pt>
                <c:pt idx="252">
                  <c:v>33301.93</c:v>
                </c:pt>
                <c:pt idx="253">
                  <c:v>33240.18</c:v>
                </c:pt>
                <c:pt idx="254">
                  <c:v>34049.46</c:v>
                </c:pt>
                <c:pt idx="255">
                  <c:v>33811.4</c:v>
                </c:pt>
                <c:pt idx="256">
                  <c:v>34792.76</c:v>
                </c:pt>
                <c:pt idx="257">
                  <c:v>35160.79</c:v>
                </c:pt>
                <c:pt idx="258">
                  <c:v>34911.2</c:v>
                </c:pt>
                <c:pt idx="259">
                  <c:v>34411.69</c:v>
                </c:pt>
                <c:pt idx="260">
                  <c:v>34451.23</c:v>
                </c:pt>
                <c:pt idx="261">
                  <c:v>34564.59</c:v>
                </c:pt>
                <c:pt idx="262">
                  <c:v>34220.36</c:v>
                </c:pt>
                <c:pt idx="263">
                  <c:v>34308.08</c:v>
                </c:pt>
                <c:pt idx="264">
                  <c:v>34721.12</c:v>
                </c:pt>
                <c:pt idx="265">
                  <c:v>34583.57</c:v>
                </c:pt>
                <c:pt idx="266">
                  <c:v>34496.51</c:v>
                </c:pt>
                <c:pt idx="267">
                  <c:v>34641.18</c:v>
                </c:pt>
                <c:pt idx="268">
                  <c:v>34921.88</c:v>
                </c:pt>
                <c:pt idx="269">
                  <c:v>34818.27</c:v>
                </c:pt>
                <c:pt idx="270">
                  <c:v>34678.35</c:v>
                </c:pt>
                <c:pt idx="271">
                  <c:v>35228.81</c:v>
                </c:pt>
                <c:pt idx="272">
                  <c:v>35294.19</c:v>
                </c:pt>
                <c:pt idx="273">
                  <c:v>34955.89</c:v>
                </c:pt>
                <c:pt idx="274">
                  <c:v>34861.24</c:v>
                </c:pt>
                <c:pt idx="275">
                  <c:v>34707.94</c:v>
                </c:pt>
                <c:pt idx="276">
                  <c:v>34358.5</c:v>
                </c:pt>
                <c:pt idx="277">
                  <c:v>34807.46</c:v>
                </c:pt>
                <c:pt idx="278">
                  <c:v>34552.99</c:v>
                </c:pt>
                <c:pt idx="279">
                  <c:v>34754.93</c:v>
                </c:pt>
                <c:pt idx="280">
                  <c:v>34480.76</c:v>
                </c:pt>
                <c:pt idx="281">
                  <c:v>34063.1</c:v>
                </c:pt>
                <c:pt idx="282">
                  <c:v>33544.34</c:v>
                </c:pt>
                <c:pt idx="283">
                  <c:v>32945.24</c:v>
                </c:pt>
                <c:pt idx="284">
                  <c:v>32944.19</c:v>
                </c:pt>
                <c:pt idx="285">
                  <c:v>33174.07</c:v>
                </c:pt>
                <c:pt idx="286">
                  <c:v>33286.25</c:v>
                </c:pt>
                <c:pt idx="287">
                  <c:v>32632.64</c:v>
                </c:pt>
                <c:pt idx="288">
                  <c:v>32817.38</c:v>
                </c:pt>
                <c:pt idx="289">
                  <c:v>33614.8</c:v>
                </c:pt>
                <c:pt idx="290">
                  <c:v>33794.66</c:v>
                </c:pt>
                <c:pt idx="291">
                  <c:v>33891.35</c:v>
                </c:pt>
                <c:pt idx="292">
                  <c:v>33294.95</c:v>
                </c:pt>
                <c:pt idx="293">
                  <c:v>33892.6</c:v>
                </c:pt>
                <c:pt idx="294">
                  <c:v>34058.75</c:v>
                </c:pt>
                <c:pt idx="295">
                  <c:v>33223.83</c:v>
                </c:pt>
                <c:pt idx="296">
                  <c:v>33131.76</c:v>
                </c:pt>
                <c:pt idx="297">
                  <c:v>33596.61</c:v>
                </c:pt>
                <c:pt idx="298">
                  <c:v>34079.18</c:v>
                </c:pt>
                <c:pt idx="299">
                  <c:v>34312.03</c:v>
                </c:pt>
                <c:pt idx="300">
                  <c:v>34934.27</c:v>
                </c:pt>
                <c:pt idx="301">
                  <c:v>34988.84</c:v>
                </c:pt>
                <c:pt idx="302">
                  <c:v>34566.17</c:v>
                </c:pt>
                <c:pt idx="303">
                  <c:v>34738.06</c:v>
                </c:pt>
                <c:pt idx="304">
                  <c:v>35241.59</c:v>
                </c:pt>
                <c:pt idx="305">
                  <c:v>35768.06</c:v>
                </c:pt>
                <c:pt idx="306">
                  <c:v>35462.78</c:v>
                </c:pt>
                <c:pt idx="307">
                  <c:v>35091.13</c:v>
                </c:pt>
                <c:pt idx="308">
                  <c:v>35089.74</c:v>
                </c:pt>
                <c:pt idx="309">
                  <c:v>35111.16</c:v>
                </c:pt>
                <c:pt idx="310">
                  <c:v>35629.33</c:v>
                </c:pt>
                <c:pt idx="311">
                  <c:v>35405.24</c:v>
                </c:pt>
                <c:pt idx="312">
                  <c:v>35131.86</c:v>
                </c:pt>
                <c:pt idx="313">
                  <c:v>34725.47</c:v>
                </c:pt>
                <c:pt idx="314">
                  <c:v>34160.78</c:v>
                </c:pt>
                <c:pt idx="315">
                  <c:v>34168.09</c:v>
                </c:pt>
                <c:pt idx="316">
                  <c:v>34297.73</c:v>
                </c:pt>
                <c:pt idx="317">
                  <c:v>34364.5</c:v>
                </c:pt>
                <c:pt idx="318">
                  <c:v>34265.37</c:v>
                </c:pt>
                <c:pt idx="319">
                  <c:v>34715.39</c:v>
                </c:pt>
                <c:pt idx="320">
                  <c:v>35028.65</c:v>
                </c:pt>
                <c:pt idx="321">
                  <c:v>35368.47</c:v>
                </c:pt>
                <c:pt idx="322">
                  <c:v>35911.81</c:v>
                </c:pt>
                <c:pt idx="323">
                  <c:v>36113.62</c:v>
                </c:pt>
                <c:pt idx="324">
                  <c:v>36290.32</c:v>
                </c:pt>
                <c:pt idx="325">
                  <c:v>36252.02</c:v>
                </c:pt>
                <c:pt idx="326">
                  <c:v>36068.87</c:v>
                </c:pt>
                <c:pt idx="327">
                  <c:v>36231.66</c:v>
                </c:pt>
                <c:pt idx="328">
                  <c:v>36236.47</c:v>
                </c:pt>
                <c:pt idx="329">
                  <c:v>36407.11</c:v>
                </c:pt>
                <c:pt idx="330">
                  <c:v>36799.65</c:v>
                </c:pt>
                <c:pt idx="331">
                  <c:v>36585.06</c:v>
                </c:pt>
                <c:pt idx="332">
                  <c:v>36338.3</c:v>
                </c:pt>
                <c:pt idx="333">
                  <c:v>36398.08</c:v>
                </c:pt>
                <c:pt idx="334">
                  <c:v>36488.63</c:v>
                </c:pt>
                <c:pt idx="335">
                  <c:v>36398.21</c:v>
                </c:pt>
                <c:pt idx="336">
                  <c:v>36302.38</c:v>
                </c:pt>
                <c:pt idx="337">
                  <c:v>35950.56</c:v>
                </c:pt>
                <c:pt idx="338">
                  <c:v>35753.89</c:v>
                </c:pt>
                <c:pt idx="339">
                  <c:v>35492.7</c:v>
                </c:pt>
                <c:pt idx="340">
                  <c:v>34932.16</c:v>
                </c:pt>
                <c:pt idx="341">
                  <c:v>35365.44</c:v>
                </c:pt>
                <c:pt idx="342">
                  <c:v>35897.64</c:v>
                </c:pt>
                <c:pt idx="343">
                  <c:v>35927.43</c:v>
                </c:pt>
                <c:pt idx="344">
                  <c:v>35544.18</c:v>
                </c:pt>
                <c:pt idx="345">
                  <c:v>35650.95</c:v>
                </c:pt>
                <c:pt idx="346">
                  <c:v>35970.99</c:v>
                </c:pt>
                <c:pt idx="347">
                  <c:v>35754.69</c:v>
                </c:pt>
                <c:pt idx="348">
                  <c:v>35754.75</c:v>
                </c:pt>
                <c:pt idx="349">
                  <c:v>35719.43</c:v>
                </c:pt>
                <c:pt idx="350">
                  <c:v>35227.03</c:v>
                </c:pt>
                <c:pt idx="351">
                  <c:v>34580.08</c:v>
                </c:pt>
                <c:pt idx="352">
                  <c:v>34639.79</c:v>
                </c:pt>
                <c:pt idx="353">
                  <c:v>34022.04</c:v>
                </c:pt>
                <c:pt idx="354">
                  <c:v>34483.72</c:v>
                </c:pt>
                <c:pt idx="355">
                  <c:v>35135.94</c:v>
                </c:pt>
                <c:pt idx="356">
                  <c:v>34899.34</c:v>
                </c:pt>
                <c:pt idx="357">
                  <c:v>35804.38</c:v>
                </c:pt>
                <c:pt idx="358">
                  <c:v>35813.8</c:v>
                </c:pt>
                <c:pt idx="359">
                  <c:v>35619.25</c:v>
                </c:pt>
                <c:pt idx="360">
                  <c:v>35601.98</c:v>
                </c:pt>
                <c:pt idx="361">
                  <c:v>35870.95</c:v>
                </c:pt>
                <c:pt idx="362">
                  <c:v>35931.05</c:v>
                </c:pt>
                <c:pt idx="363">
                  <c:v>36142.22</c:v>
                </c:pt>
                <c:pt idx="364">
                  <c:v>36087.45</c:v>
                </c:pt>
                <c:pt idx="365">
                  <c:v>36100.31</c:v>
                </c:pt>
                <c:pt idx="366">
                  <c:v>35921.23</c:v>
                </c:pt>
                <c:pt idx="367">
                  <c:v>36079.94</c:v>
                </c:pt>
                <c:pt idx="368">
                  <c:v>36319.98</c:v>
                </c:pt>
                <c:pt idx="369">
                  <c:v>36432.22</c:v>
                </c:pt>
                <c:pt idx="370">
                  <c:v>36327.95</c:v>
                </c:pt>
                <c:pt idx="371">
                  <c:v>36124.23</c:v>
                </c:pt>
                <c:pt idx="372">
                  <c:v>36157.58</c:v>
                </c:pt>
                <c:pt idx="373">
                  <c:v>36052.63</c:v>
                </c:pt>
                <c:pt idx="374">
                  <c:v>35913.84</c:v>
                </c:pt>
                <c:pt idx="375">
                  <c:v>35819.56</c:v>
                </c:pt>
                <c:pt idx="376">
                  <c:v>35730.48</c:v>
                </c:pt>
                <c:pt idx="377">
                  <c:v>35490.69</c:v>
                </c:pt>
                <c:pt idx="378">
                  <c:v>35756.88</c:v>
                </c:pt>
                <c:pt idx="379">
                  <c:v>35741.15</c:v>
                </c:pt>
                <c:pt idx="380">
                  <c:v>35677.02</c:v>
                </c:pt>
                <c:pt idx="381">
                  <c:v>35603.08</c:v>
                </c:pt>
                <c:pt idx="382">
                  <c:v>35609.34</c:v>
                </c:pt>
                <c:pt idx="383">
                  <c:v>35457.31</c:v>
                </c:pt>
                <c:pt idx="384">
                  <c:v>35258.61</c:v>
                </c:pt>
                <c:pt idx="385">
                  <c:v>35294.76</c:v>
                </c:pt>
                <c:pt idx="386">
                  <c:v>34912.56</c:v>
                </c:pt>
                <c:pt idx="387">
                  <c:v>34377.81</c:v>
                </c:pt>
                <c:pt idx="388">
                  <c:v>34378.34</c:v>
                </c:pt>
                <c:pt idx="389">
                  <c:v>34496.06</c:v>
                </c:pt>
                <c:pt idx="390">
                  <c:v>34746.25</c:v>
                </c:pt>
                <c:pt idx="391">
                  <c:v>34754.94</c:v>
                </c:pt>
                <c:pt idx="392">
                  <c:v>34416.99</c:v>
                </c:pt>
                <c:pt idx="393">
                  <c:v>34314.67</c:v>
                </c:pt>
                <c:pt idx="394">
                  <c:v>34002.92</c:v>
                </c:pt>
                <c:pt idx="395">
                  <c:v>34326.46</c:v>
                </c:pt>
                <c:pt idx="396">
                  <c:v>33843.92</c:v>
                </c:pt>
                <c:pt idx="397">
                  <c:v>34390.72</c:v>
                </c:pt>
                <c:pt idx="398">
                  <c:v>34299.99</c:v>
                </c:pt>
                <c:pt idx="399">
                  <c:v>34869.37</c:v>
                </c:pt>
                <c:pt idx="400">
                  <c:v>34798</c:v>
                </c:pt>
                <c:pt idx="401">
                  <c:v>34764.82</c:v>
                </c:pt>
                <c:pt idx="402">
                  <c:v>34258.32</c:v>
                </c:pt>
                <c:pt idx="403">
                  <c:v>33919.84</c:v>
                </c:pt>
                <c:pt idx="404">
                  <c:v>33970.47</c:v>
                </c:pt>
                <c:pt idx="405">
                  <c:v>34584.88</c:v>
                </c:pt>
                <c:pt idx="406">
                  <c:v>34751.32</c:v>
                </c:pt>
                <c:pt idx="407">
                  <c:v>34814.39</c:v>
                </c:pt>
                <c:pt idx="408">
                  <c:v>34577.57</c:v>
                </c:pt>
                <c:pt idx="409">
                  <c:v>34869.63</c:v>
                </c:pt>
                <c:pt idx="410">
                  <c:v>34607.72</c:v>
                </c:pt>
                <c:pt idx="411">
                  <c:v>34879.38</c:v>
                </c:pt>
                <c:pt idx="412">
                  <c:v>35031.07</c:v>
                </c:pt>
                <c:pt idx="413">
                  <c:v>35100</c:v>
                </c:pt>
                <c:pt idx="414">
                  <c:v>35369.09</c:v>
                </c:pt>
                <c:pt idx="415">
                  <c:v>35443.82</c:v>
                </c:pt>
                <c:pt idx="416">
                  <c:v>35312.53</c:v>
                </c:pt>
                <c:pt idx="417">
                  <c:v>35360.73</c:v>
                </c:pt>
                <c:pt idx="418">
                  <c:v>35399.84</c:v>
                </c:pt>
                <c:pt idx="419">
                  <c:v>35455.8</c:v>
                </c:pt>
                <c:pt idx="420">
                  <c:v>35213.12</c:v>
                </c:pt>
                <c:pt idx="421">
                  <c:v>35405.5</c:v>
                </c:pt>
                <c:pt idx="422">
                  <c:v>35366.26</c:v>
                </c:pt>
                <c:pt idx="423">
                  <c:v>35335.71</c:v>
                </c:pt>
                <c:pt idx="424">
                  <c:v>35120.08</c:v>
                </c:pt>
                <c:pt idx="425">
                  <c:v>34894.12</c:v>
                </c:pt>
                <c:pt idx="426">
                  <c:v>34960.69</c:v>
                </c:pt>
                <c:pt idx="427">
                  <c:v>35343.28</c:v>
                </c:pt>
                <c:pt idx="428">
                  <c:v>35625.4</c:v>
                </c:pt>
                <c:pt idx="429">
                  <c:v>35515.38</c:v>
                </c:pt>
                <c:pt idx="430">
                  <c:v>35499.85</c:v>
                </c:pt>
                <c:pt idx="431">
                  <c:v>35484.97</c:v>
                </c:pt>
                <c:pt idx="432">
                  <c:v>35264.67</c:v>
                </c:pt>
                <c:pt idx="433">
                  <c:v>35101.85</c:v>
                </c:pt>
                <c:pt idx="434">
                  <c:v>35208.51</c:v>
                </c:pt>
                <c:pt idx="435">
                  <c:v>35064.25</c:v>
                </c:pt>
                <c:pt idx="436">
                  <c:v>34792.67</c:v>
                </c:pt>
                <c:pt idx="437">
                  <c:v>35116.4</c:v>
                </c:pt>
                <c:pt idx="438">
                  <c:v>34838.16</c:v>
                </c:pt>
                <c:pt idx="439">
                  <c:v>34935.47</c:v>
                </c:pt>
                <c:pt idx="440">
                  <c:v>35084.53</c:v>
                </c:pt>
                <c:pt idx="441">
                  <c:v>34930.93</c:v>
                </c:pt>
                <c:pt idx="442">
                  <c:v>35058.52</c:v>
                </c:pt>
                <c:pt idx="443">
                  <c:v>35144.31</c:v>
                </c:pt>
                <c:pt idx="444">
                  <c:v>35061.55</c:v>
                </c:pt>
                <c:pt idx="445">
                  <c:v>34823.35</c:v>
                </c:pt>
                <c:pt idx="446">
                  <c:v>34798</c:v>
                </c:pt>
                <c:pt idx="447">
                  <c:v>34511.99</c:v>
                </c:pt>
                <c:pt idx="448">
                  <c:v>33962.04</c:v>
                </c:pt>
                <c:pt idx="449">
                  <c:v>34687.85</c:v>
                </c:pt>
                <c:pt idx="450">
                  <c:v>34987.02</c:v>
                </c:pt>
                <c:pt idx="451">
                  <c:v>34933.23</c:v>
                </c:pt>
                <c:pt idx="452">
                  <c:v>34888.79</c:v>
                </c:pt>
                <c:pt idx="453">
                  <c:v>34996.18</c:v>
                </c:pt>
                <c:pt idx="454">
                  <c:v>34870.16</c:v>
                </c:pt>
                <c:pt idx="455">
                  <c:v>34421.93</c:v>
                </c:pt>
                <c:pt idx="456">
                  <c:v>34681.79</c:v>
                </c:pt>
                <c:pt idx="457">
                  <c:v>34577.37</c:v>
                </c:pt>
                <c:pt idx="458">
                  <c:v>34786.35</c:v>
                </c:pt>
                <c:pt idx="459">
                  <c:v>34633.53</c:v>
                </c:pt>
                <c:pt idx="460">
                  <c:v>34502.51</c:v>
                </c:pt>
                <c:pt idx="461">
                  <c:v>34292.29</c:v>
                </c:pt>
                <c:pt idx="462">
                  <c:v>34283.27</c:v>
                </c:pt>
                <c:pt idx="463">
                  <c:v>34433.84</c:v>
                </c:pt>
                <c:pt idx="464">
                  <c:v>34196.82</c:v>
                </c:pt>
                <c:pt idx="465">
                  <c:v>33874.24</c:v>
                </c:pt>
                <c:pt idx="466">
                  <c:v>33945.58</c:v>
                </c:pt>
                <c:pt idx="467">
                  <c:v>33876.97</c:v>
                </c:pt>
                <c:pt idx="468">
                  <c:v>33290.08</c:v>
                </c:pt>
                <c:pt idx="469">
                  <c:v>33823.45</c:v>
                </c:pt>
                <c:pt idx="470">
                  <c:v>34033.67</c:v>
                </c:pt>
                <c:pt idx="471">
                  <c:v>34299.33</c:v>
                </c:pt>
                <c:pt idx="472">
                  <c:v>34393.75</c:v>
                </c:pt>
                <c:pt idx="473">
                  <c:v>34479.6</c:v>
                </c:pt>
                <c:pt idx="474">
                  <c:v>34466.24</c:v>
                </c:pt>
                <c:pt idx="475">
                  <c:v>34447.14</c:v>
                </c:pt>
                <c:pt idx="476">
                  <c:v>34599.82</c:v>
                </c:pt>
                <c:pt idx="477">
                  <c:v>34630.24</c:v>
                </c:pt>
                <c:pt idx="478">
                  <c:v>34756.39</c:v>
                </c:pt>
                <c:pt idx="479">
                  <c:v>34577.04</c:v>
                </c:pt>
                <c:pt idx="480">
                  <c:v>34600.38</c:v>
                </c:pt>
                <c:pt idx="481">
                  <c:v>34575.31</c:v>
                </c:pt>
                <c:pt idx="482">
                  <c:v>34529.45</c:v>
                </c:pt>
                <c:pt idx="483">
                  <c:v>34464.64</c:v>
                </c:pt>
                <c:pt idx="484">
                  <c:v>34323.05</c:v>
                </c:pt>
                <c:pt idx="485">
                  <c:v>34312.46</c:v>
                </c:pt>
                <c:pt idx="486">
                  <c:v>34393.98</c:v>
                </c:pt>
                <c:pt idx="487">
                  <c:v>34207.84</c:v>
                </c:pt>
                <c:pt idx="488">
                  <c:v>34084.15</c:v>
                </c:pt>
                <c:pt idx="489">
                  <c:v>33896.04</c:v>
                </c:pt>
                <c:pt idx="490">
                  <c:v>34060.66</c:v>
                </c:pt>
                <c:pt idx="491">
                  <c:v>34327.79</c:v>
                </c:pt>
                <c:pt idx="492">
                  <c:v>34382.13</c:v>
                </c:pt>
                <c:pt idx="493">
                  <c:v>34021.45</c:v>
                </c:pt>
                <c:pt idx="494">
                  <c:v>33587.66</c:v>
                </c:pt>
                <c:pt idx="495">
                  <c:v>34269.16</c:v>
                </c:pt>
                <c:pt idx="496">
                  <c:v>34742.82</c:v>
                </c:pt>
                <c:pt idx="497">
                  <c:v>34777.76</c:v>
                </c:pt>
                <c:pt idx="498">
                  <c:v>34548.53</c:v>
                </c:pt>
                <c:pt idx="499">
                  <c:v>34230.34</c:v>
                </c:pt>
                <c:pt idx="500">
                  <c:v>34133.03</c:v>
                </c:pt>
                <c:pt idx="501">
                  <c:v>34113.23</c:v>
                </c:pt>
                <c:pt idx="502">
                  <c:v>33874.85</c:v>
                </c:pt>
                <c:pt idx="503">
                  <c:v>34060.36</c:v>
                </c:pt>
                <c:pt idx="504">
                  <c:v>33820.38</c:v>
                </c:pt>
                <c:pt idx="505">
                  <c:v>33984.93</c:v>
                </c:pt>
                <c:pt idx="506">
                  <c:v>33981.57</c:v>
                </c:pt>
                <c:pt idx="507">
                  <c:v>34043.49</c:v>
                </c:pt>
                <c:pt idx="508">
                  <c:v>33815.9</c:v>
                </c:pt>
                <c:pt idx="509">
                  <c:v>34137.31</c:v>
                </c:pt>
                <c:pt idx="510">
                  <c:v>33821.3</c:v>
                </c:pt>
                <c:pt idx="511">
                  <c:v>34077.63</c:v>
                </c:pt>
                <c:pt idx="512">
                  <c:v>34200.67</c:v>
                </c:pt>
                <c:pt idx="513">
                  <c:v>34035.99</c:v>
                </c:pt>
                <c:pt idx="514">
                  <c:v>33730.89</c:v>
                </c:pt>
                <c:pt idx="515">
                  <c:v>33677.27</c:v>
                </c:pt>
                <c:pt idx="516">
                  <c:v>33745.4</c:v>
                </c:pt>
                <c:pt idx="517">
                  <c:v>33800.6</c:v>
                </c:pt>
                <c:pt idx="518">
                  <c:v>33503.57</c:v>
                </c:pt>
                <c:pt idx="519">
                  <c:v>33446.26</c:v>
                </c:pt>
                <c:pt idx="520">
                  <c:v>33430.24</c:v>
                </c:pt>
                <c:pt idx="521">
                  <c:v>33527.19</c:v>
                </c:pt>
                <c:pt idx="522">
                  <c:v>33153.21</c:v>
                </c:pt>
                <c:pt idx="523">
                  <c:v>32981.55</c:v>
                </c:pt>
                <c:pt idx="524">
                  <c:v>33066.96</c:v>
                </c:pt>
                <c:pt idx="525">
                  <c:v>33171.37</c:v>
                </c:pt>
                <c:pt idx="526">
                  <c:v>33072.88</c:v>
                </c:pt>
                <c:pt idx="527">
                  <c:v>32619.48</c:v>
                </c:pt>
                <c:pt idx="528">
                  <c:v>32420.06</c:v>
                </c:pt>
                <c:pt idx="529">
                  <c:v>32423.15</c:v>
                </c:pt>
                <c:pt idx="530">
                  <c:v>32731.2</c:v>
                </c:pt>
                <c:pt idx="531">
                  <c:v>32627.97</c:v>
                </c:pt>
                <c:pt idx="532">
                  <c:v>32862.3</c:v>
                </c:pt>
                <c:pt idx="533">
                  <c:v>33015.37</c:v>
                </c:pt>
                <c:pt idx="534">
                  <c:v>32825.95</c:v>
                </c:pt>
                <c:pt idx="535">
                  <c:v>32953.46</c:v>
                </c:pt>
                <c:pt idx="536">
                  <c:v>32778.64</c:v>
                </c:pt>
                <c:pt idx="537">
                  <c:v>32485.59</c:v>
                </c:pt>
                <c:pt idx="538">
                  <c:v>32297.02</c:v>
                </c:pt>
                <c:pt idx="539">
                  <c:v>31832.74</c:v>
                </c:pt>
                <c:pt idx="540">
                  <c:v>31802.44</c:v>
                </c:pt>
                <c:pt idx="541">
                  <c:v>31496.3</c:v>
                </c:pt>
                <c:pt idx="542">
                  <c:v>30924.14</c:v>
                </c:pt>
                <c:pt idx="543">
                  <c:v>31270.09</c:v>
                </c:pt>
                <c:pt idx="544">
                  <c:v>31391.52</c:v>
                </c:pt>
                <c:pt idx="545">
                  <c:v>31535.51</c:v>
                </c:pt>
                <c:pt idx="546">
                  <c:v>30932.37</c:v>
                </c:pt>
                <c:pt idx="547">
                  <c:v>31402.01</c:v>
                </c:pt>
                <c:pt idx="548">
                  <c:v>31961.86</c:v>
                </c:pt>
                <c:pt idx="549">
                  <c:v>31537.35</c:v>
                </c:pt>
                <c:pt idx="550">
                  <c:v>31521.69</c:v>
                </c:pt>
                <c:pt idx="551">
                  <c:v>31494.32</c:v>
                </c:pt>
                <c:pt idx="552">
                  <c:v>31493.34</c:v>
                </c:pt>
                <c:pt idx="553">
                  <c:v>31613.02</c:v>
                </c:pt>
                <c:pt idx="554">
                  <c:v>31522.75</c:v>
                </c:pt>
                <c:pt idx="555">
                  <c:v>31458.4</c:v>
                </c:pt>
                <c:pt idx="556">
                  <c:v>31430.7</c:v>
                </c:pt>
                <c:pt idx="557">
                  <c:v>31437.8</c:v>
                </c:pt>
                <c:pt idx="558">
                  <c:v>31375.83</c:v>
                </c:pt>
                <c:pt idx="559">
                  <c:v>31385.76</c:v>
                </c:pt>
                <c:pt idx="560">
                  <c:v>31148.24</c:v>
                </c:pt>
                <c:pt idx="561">
                  <c:v>31055.86</c:v>
                </c:pt>
                <c:pt idx="562">
                  <c:v>30723.6</c:v>
                </c:pt>
                <c:pt idx="563">
                  <c:v>30687.48</c:v>
                </c:pt>
                <c:pt idx="564">
                  <c:v>30211.91</c:v>
                </c:pt>
                <c:pt idx="565">
                  <c:v>29982.62</c:v>
                </c:pt>
                <c:pt idx="566">
                  <c:v>30603.36</c:v>
                </c:pt>
                <c:pt idx="567">
                  <c:v>30303.17</c:v>
                </c:pt>
                <c:pt idx="568">
                  <c:v>30937.04</c:v>
                </c:pt>
                <c:pt idx="569">
                  <c:v>30960</c:v>
                </c:pt>
                <c:pt idx="570">
                  <c:v>30996.98</c:v>
                </c:pt>
                <c:pt idx="571">
                  <c:v>31176.01</c:v>
                </c:pt>
                <c:pt idx="572">
                  <c:v>31188.38</c:v>
                </c:pt>
                <c:pt idx="573">
                  <c:v>30930.52</c:v>
                </c:pt>
                <c:pt idx="574">
                  <c:v>30814.26</c:v>
                </c:pt>
                <c:pt idx="575">
                  <c:v>30991.52</c:v>
                </c:pt>
                <c:pt idx="576">
                  <c:v>31060.47</c:v>
                </c:pt>
                <c:pt idx="577">
                  <c:v>31068.69</c:v>
                </c:pt>
                <c:pt idx="578">
                  <c:v>31008.69</c:v>
                </c:pt>
                <c:pt idx="579">
                  <c:v>31097.97</c:v>
                </c:pt>
                <c:pt idx="580">
                  <c:v>31041.13</c:v>
                </c:pt>
                <c:pt idx="581">
                  <c:v>30829.4</c:v>
                </c:pt>
                <c:pt idx="582">
                  <c:v>30391.6</c:v>
                </c:pt>
                <c:pt idx="583">
                  <c:v>30223.89</c:v>
                </c:pt>
                <c:pt idx="584">
                  <c:v>30606.48</c:v>
                </c:pt>
                <c:pt idx="585">
                  <c:v>30409.56</c:v>
                </c:pt>
                <c:pt idx="586">
                  <c:v>30335.67</c:v>
                </c:pt>
                <c:pt idx="587">
                  <c:v>30403.97</c:v>
                </c:pt>
                <c:pt idx="588">
                  <c:v>30199.87</c:v>
                </c:pt>
                <c:pt idx="589">
                  <c:v>30129.83</c:v>
                </c:pt>
                <c:pt idx="590">
                  <c:v>30015.51</c:v>
                </c:pt>
                <c:pt idx="591">
                  <c:v>30216.45</c:v>
                </c:pt>
                <c:pt idx="592">
                  <c:v>30179.05</c:v>
                </c:pt>
                <c:pt idx="593">
                  <c:v>30303.37</c:v>
                </c:pt>
                <c:pt idx="594">
                  <c:v>30154.54</c:v>
                </c:pt>
                <c:pt idx="595">
                  <c:v>30199.31</c:v>
                </c:pt>
                <c:pt idx="596">
                  <c:v>29861.55</c:v>
                </c:pt>
                <c:pt idx="597">
                  <c:v>30046.37</c:v>
                </c:pt>
                <c:pt idx="598">
                  <c:v>29999.26</c:v>
                </c:pt>
                <c:pt idx="599">
                  <c:v>30068.81</c:v>
                </c:pt>
                <c:pt idx="600">
                  <c:v>30173.88</c:v>
                </c:pt>
                <c:pt idx="601">
                  <c:v>30069.79</c:v>
                </c:pt>
                <c:pt idx="602">
                  <c:v>30218.26</c:v>
                </c:pt>
                <c:pt idx="603">
                  <c:v>29969.52</c:v>
                </c:pt>
                <c:pt idx="604">
                  <c:v>29883.79</c:v>
                </c:pt>
                <c:pt idx="605">
                  <c:v>29823.92</c:v>
                </c:pt>
                <c:pt idx="606">
                  <c:v>29638.64</c:v>
                </c:pt>
                <c:pt idx="607">
                  <c:v>29910.37</c:v>
                </c:pt>
                <c:pt idx="608">
                  <c:v>29872.47</c:v>
                </c:pt>
                <c:pt idx="609">
                  <c:v>30046.24</c:v>
                </c:pt>
                <c:pt idx="610">
                  <c:v>29591.27</c:v>
                </c:pt>
                <c:pt idx="611">
                  <c:v>29263.48</c:v>
                </c:pt>
                <c:pt idx="612">
                  <c:v>29483.23</c:v>
                </c:pt>
                <c:pt idx="613">
                  <c:v>29438.42</c:v>
                </c:pt>
                <c:pt idx="614">
                  <c:v>29783.35</c:v>
                </c:pt>
                <c:pt idx="615">
                  <c:v>29950.44</c:v>
                </c:pt>
                <c:pt idx="616">
                  <c:v>29479.81</c:v>
                </c:pt>
                <c:pt idx="617">
                  <c:v>29080.17</c:v>
                </c:pt>
                <c:pt idx="618">
                  <c:v>29397.63</c:v>
                </c:pt>
                <c:pt idx="619">
                  <c:v>29420.92</c:v>
                </c:pt>
                <c:pt idx="620">
                  <c:v>29157.97</c:v>
                </c:pt>
                <c:pt idx="621">
                  <c:v>28323.4</c:v>
                </c:pt>
                <c:pt idx="622">
                  <c:v>28390.18</c:v>
                </c:pt>
                <c:pt idx="623">
                  <c:v>27847.66</c:v>
                </c:pt>
                <c:pt idx="624">
                  <c:v>27480.03</c:v>
                </c:pt>
                <c:pt idx="625">
                  <c:v>26925.05</c:v>
                </c:pt>
                <c:pt idx="626">
                  <c:v>26501.6</c:v>
                </c:pt>
                <c:pt idx="627">
                  <c:v>26659.11</c:v>
                </c:pt>
                <c:pt idx="628">
                  <c:v>26519.95</c:v>
                </c:pt>
                <c:pt idx="629">
                  <c:v>27463.19</c:v>
                </c:pt>
                <c:pt idx="630">
                  <c:v>27685.38</c:v>
                </c:pt>
                <c:pt idx="631">
                  <c:v>28335.57</c:v>
                </c:pt>
                <c:pt idx="632">
                  <c:v>28363.66</c:v>
                </c:pt>
                <c:pt idx="633">
                  <c:v>28210.82</c:v>
                </c:pt>
                <c:pt idx="634">
                  <c:v>28308.79</c:v>
                </c:pt>
                <c:pt idx="635">
                  <c:v>28195.42</c:v>
                </c:pt>
                <c:pt idx="636">
                  <c:v>28606.31</c:v>
                </c:pt>
                <c:pt idx="637">
                  <c:v>28494.2</c:v>
                </c:pt>
                <c:pt idx="638">
                  <c:v>28514</c:v>
                </c:pt>
                <c:pt idx="639">
                  <c:v>28679.81</c:v>
                </c:pt>
                <c:pt idx="640">
                  <c:v>28837.52</c:v>
                </c:pt>
                <c:pt idx="641">
                  <c:v>28586.9</c:v>
                </c:pt>
                <c:pt idx="642">
                  <c:v>28425.51</c:v>
                </c:pt>
                <c:pt idx="643">
                  <c:v>28303.46</c:v>
                </c:pt>
                <c:pt idx="644">
                  <c:v>27772.76</c:v>
                </c:pt>
                <c:pt idx="645">
                  <c:v>28148.64</c:v>
                </c:pt>
                <c:pt idx="646">
                  <c:v>27682.81</c:v>
                </c:pt>
                <c:pt idx="647">
                  <c:v>27816.9</c:v>
                </c:pt>
                <c:pt idx="648">
                  <c:v>27781.7</c:v>
                </c:pt>
                <c:pt idx="649">
                  <c:v>27452.66</c:v>
                </c:pt>
                <c:pt idx="650">
                  <c:v>27584.06</c:v>
                </c:pt>
                <c:pt idx="651">
                  <c:v>27173.96</c:v>
                </c:pt>
                <c:pt idx="652">
                  <c:v>26815.44</c:v>
                </c:pt>
                <c:pt idx="653">
                  <c:v>26763.13</c:v>
                </c:pt>
                <c:pt idx="654">
                  <c:v>27288.18</c:v>
                </c:pt>
                <c:pt idx="655">
                  <c:v>27147.7</c:v>
                </c:pt>
                <c:pt idx="656">
                  <c:v>27657.42</c:v>
                </c:pt>
                <c:pt idx="657">
                  <c:v>27901.98</c:v>
                </c:pt>
                <c:pt idx="658">
                  <c:v>28032.38</c:v>
                </c:pt>
                <c:pt idx="659">
                  <c:v>27995.6</c:v>
                </c:pt>
                <c:pt idx="660">
                  <c:v>27993.33</c:v>
                </c:pt>
                <c:pt idx="661">
                  <c:v>27665.64</c:v>
                </c:pt>
                <c:pt idx="662">
                  <c:v>27534.58</c:v>
                </c:pt>
                <c:pt idx="663">
                  <c:v>27940.47</c:v>
                </c:pt>
                <c:pt idx="664">
                  <c:v>27500.89</c:v>
                </c:pt>
                <c:pt idx="665">
                  <c:v>28133.31</c:v>
                </c:pt>
                <c:pt idx="666">
                  <c:v>28292.73</c:v>
                </c:pt>
                <c:pt idx="667">
                  <c:v>29100.5</c:v>
                </c:pt>
                <c:pt idx="668">
                  <c:v>28645.66</c:v>
                </c:pt>
                <c:pt idx="669">
                  <c:v>28430.05</c:v>
                </c:pt>
                <c:pt idx="670">
                  <c:v>28653.87</c:v>
                </c:pt>
                <c:pt idx="671">
                  <c:v>28492.27</c:v>
                </c:pt>
                <c:pt idx="672">
                  <c:v>28331.92</c:v>
                </c:pt>
                <c:pt idx="673">
                  <c:v>28248.44</c:v>
                </c:pt>
                <c:pt idx="674">
                  <c:v>28308.46</c:v>
                </c:pt>
                <c:pt idx="675">
                  <c:v>27930.33</c:v>
                </c:pt>
                <c:pt idx="676">
                  <c:v>27739.73</c:v>
                </c:pt>
                <c:pt idx="677">
                  <c:v>27692.88</c:v>
                </c:pt>
                <c:pt idx="678">
                  <c:v>27778.07</c:v>
                </c:pt>
                <c:pt idx="679">
                  <c:v>27844.91</c:v>
                </c:pt>
                <c:pt idx="680">
                  <c:v>27931.02</c:v>
                </c:pt>
                <c:pt idx="681">
                  <c:v>27896.72</c:v>
                </c:pt>
                <c:pt idx="682">
                  <c:v>27976.84</c:v>
                </c:pt>
                <c:pt idx="683">
                  <c:v>27686.91</c:v>
                </c:pt>
                <c:pt idx="684">
                  <c:v>27791.44</c:v>
                </c:pt>
                <c:pt idx="685">
                  <c:v>27433.48</c:v>
                </c:pt>
                <c:pt idx="686">
                  <c:v>27386.98</c:v>
                </c:pt>
                <c:pt idx="687">
                  <c:v>27201.52</c:v>
                </c:pt>
                <c:pt idx="688">
                  <c:v>26828.47</c:v>
                </c:pt>
                <c:pt idx="689">
                  <c:v>26664.4</c:v>
                </c:pt>
                <c:pt idx="690">
                  <c:v>26428.32</c:v>
                </c:pt>
                <c:pt idx="691">
                  <c:v>26313.65</c:v>
                </c:pt>
                <c:pt idx="692">
                  <c:v>26539.57</c:v>
                </c:pt>
                <c:pt idx="693">
                  <c:v>26379.28</c:v>
                </c:pt>
                <c:pt idx="694">
                  <c:v>26584.77</c:v>
                </c:pt>
                <c:pt idx="695">
                  <c:v>26469.89</c:v>
                </c:pt>
                <c:pt idx="696">
                  <c:v>26652.33</c:v>
                </c:pt>
                <c:pt idx="697">
                  <c:v>27005.84</c:v>
                </c:pt>
                <c:pt idx="698">
                  <c:v>26840.4</c:v>
                </c:pt>
                <c:pt idx="699">
                  <c:v>26680.87</c:v>
                </c:pt>
                <c:pt idx="700">
                  <c:v>26671.95</c:v>
                </c:pt>
                <c:pt idx="701">
                  <c:v>26734.71</c:v>
                </c:pt>
                <c:pt idx="702">
                  <c:v>26870.1</c:v>
                </c:pt>
                <c:pt idx="703">
                  <c:v>26642.59</c:v>
                </c:pt>
                <c:pt idx="704">
                  <c:v>26085.8</c:v>
                </c:pt>
                <c:pt idx="705">
                  <c:v>26075.3</c:v>
                </c:pt>
                <c:pt idx="706">
                  <c:v>25706.09</c:v>
                </c:pt>
                <c:pt idx="707">
                  <c:v>26067.28</c:v>
                </c:pt>
                <c:pt idx="708">
                  <c:v>25890.18</c:v>
                </c:pt>
                <c:pt idx="709">
                  <c:v>26287.03</c:v>
                </c:pt>
                <c:pt idx="710">
                  <c:v>25827.36</c:v>
                </c:pt>
                <c:pt idx="711">
                  <c:v>25734.97</c:v>
                </c:pt>
                <c:pt idx="712">
                  <c:v>25812.88</c:v>
                </c:pt>
                <c:pt idx="713">
                  <c:v>25595.8</c:v>
                </c:pt>
                <c:pt idx="714">
                  <c:v>25015.55</c:v>
                </c:pt>
                <c:pt idx="715">
                  <c:v>25745.6</c:v>
                </c:pt>
                <c:pt idx="716">
                  <c:v>25445.94</c:v>
                </c:pt>
                <c:pt idx="717">
                  <c:v>26156.1</c:v>
                </c:pt>
                <c:pt idx="718">
                  <c:v>26024.96</c:v>
                </c:pt>
                <c:pt idx="719">
                  <c:v>25871.46</c:v>
                </c:pt>
                <c:pt idx="720">
                  <c:v>26080.1</c:v>
                </c:pt>
                <c:pt idx="721">
                  <c:v>26119.61</c:v>
                </c:pt>
                <c:pt idx="722">
                  <c:v>26289.98</c:v>
                </c:pt>
                <c:pt idx="723">
                  <c:v>25763.16</c:v>
                </c:pt>
                <c:pt idx="724">
                  <c:v>25605.54</c:v>
                </c:pt>
                <c:pt idx="725">
                  <c:v>25128.17</c:v>
                </c:pt>
                <c:pt idx="726">
                  <c:v>26989.99</c:v>
                </c:pt>
                <c:pt idx="727">
                  <c:v>27272.3</c:v>
                </c:pt>
                <c:pt idx="728">
                  <c:v>27572.44</c:v>
                </c:pt>
                <c:pt idx="729">
                  <c:v>27110.98</c:v>
                </c:pt>
                <c:pt idx="730">
                  <c:v>26281.82</c:v>
                </c:pt>
                <c:pt idx="731">
                  <c:v>26269.89</c:v>
                </c:pt>
                <c:pt idx="732">
                  <c:v>25742.65</c:v>
                </c:pt>
                <c:pt idx="733">
                  <c:v>25475.02</c:v>
                </c:pt>
                <c:pt idx="734">
                  <c:v>25383.11</c:v>
                </c:pt>
                <c:pt idx="735">
                  <c:v>25400.64</c:v>
                </c:pt>
                <c:pt idx="736">
                  <c:v>25548.27</c:v>
                </c:pt>
                <c:pt idx="737">
                  <c:v>24995.11</c:v>
                </c:pt>
                <c:pt idx="738">
                  <c:v>24465.16</c:v>
                </c:pt>
                <c:pt idx="739">
                  <c:v>24474.12</c:v>
                </c:pt>
                <c:pt idx="740">
                  <c:v>24575.9</c:v>
                </c:pt>
                <c:pt idx="741">
                  <c:v>24206.86</c:v>
                </c:pt>
                <c:pt idx="742">
                  <c:v>24597.37</c:v>
                </c:pt>
                <c:pt idx="743">
                  <c:v>23685.42</c:v>
                </c:pt>
                <c:pt idx="744">
                  <c:v>23625.34</c:v>
                </c:pt>
                <c:pt idx="745">
                  <c:v>23247.97</c:v>
                </c:pt>
                <c:pt idx="746">
                  <c:v>23764.78</c:v>
                </c:pt>
                <c:pt idx="747">
                  <c:v>24221.99</c:v>
                </c:pt>
                <c:pt idx="748">
                  <c:v>24331.32</c:v>
                </c:pt>
                <c:pt idx="749">
                  <c:v>23875.89</c:v>
                </c:pt>
                <c:pt idx="750">
                  <c:v>23664.64</c:v>
                </c:pt>
                <c:pt idx="751">
                  <c:v>23883.09</c:v>
                </c:pt>
                <c:pt idx="752">
                  <c:v>23749.76</c:v>
                </c:pt>
                <c:pt idx="753">
                  <c:v>23723.69</c:v>
                </c:pt>
                <c:pt idx="754">
                  <c:v>24345.72</c:v>
                </c:pt>
                <c:pt idx="755">
                  <c:v>24633.86</c:v>
                </c:pt>
                <c:pt idx="756">
                  <c:v>24101.55</c:v>
                </c:pt>
                <c:pt idx="757">
                  <c:v>24133.78</c:v>
                </c:pt>
                <c:pt idx="758">
                  <c:v>23775.27</c:v>
                </c:pt>
                <c:pt idx="759">
                  <c:v>23515.26</c:v>
                </c:pt>
                <c:pt idx="760">
                  <c:v>23475.82</c:v>
                </c:pt>
                <c:pt idx="761">
                  <c:v>23018.88</c:v>
                </c:pt>
                <c:pt idx="762">
                  <c:v>23650.44</c:v>
                </c:pt>
                <c:pt idx="763">
                  <c:v>24242.49</c:v>
                </c:pt>
                <c:pt idx="764">
                  <c:v>23537.68</c:v>
                </c:pt>
                <c:pt idx="765">
                  <c:v>23504.35</c:v>
                </c:pt>
                <c:pt idx="766">
                  <c:v>23949.76</c:v>
                </c:pt>
                <c:pt idx="767">
                  <c:v>23390.77</c:v>
                </c:pt>
                <c:pt idx="768">
                  <c:v>23719.37</c:v>
                </c:pt>
                <c:pt idx="769">
                  <c:v>23433.57</c:v>
                </c:pt>
                <c:pt idx="770">
                  <c:v>22653.86</c:v>
                </c:pt>
                <c:pt idx="771">
                  <c:v>22679.99</c:v>
                </c:pt>
                <c:pt idx="772">
                  <c:v>21052.53</c:v>
                </c:pt>
                <c:pt idx="773">
                  <c:v>21413.44</c:v>
                </c:pt>
                <c:pt idx="774">
                  <c:v>20943.51</c:v>
                </c:pt>
                <c:pt idx="775">
                  <c:v>21917.16</c:v>
                </c:pt>
                <c:pt idx="776">
                  <c:v>22327.48</c:v>
                </c:pt>
                <c:pt idx="777">
                  <c:v>21636.78</c:v>
                </c:pt>
                <c:pt idx="778">
                  <c:v>22552.17</c:v>
                </c:pt>
                <c:pt idx="779">
                  <c:v>21200.55</c:v>
                </c:pt>
                <c:pt idx="780">
                  <c:v>20704.91</c:v>
                </c:pt>
                <c:pt idx="781">
                  <c:v>18591.93</c:v>
                </c:pt>
                <c:pt idx="782">
                  <c:v>19173.98</c:v>
                </c:pt>
                <c:pt idx="783">
                  <c:v>20087.19</c:v>
                </c:pt>
                <c:pt idx="784">
                  <c:v>19898.92</c:v>
                </c:pt>
                <c:pt idx="785">
                  <c:v>21237.38</c:v>
                </c:pt>
                <c:pt idx="786">
                  <c:v>20188.52</c:v>
                </c:pt>
                <c:pt idx="787">
                  <c:v>23185.62</c:v>
                </c:pt>
                <c:pt idx="788">
                  <c:v>21200.62</c:v>
                </c:pt>
                <c:pt idx="789">
                  <c:v>23553.22</c:v>
                </c:pt>
                <c:pt idx="790">
                  <c:v>25018.16</c:v>
                </c:pt>
                <c:pt idx="791">
                  <c:v>23851.02</c:v>
                </c:pt>
                <c:pt idx="792">
                  <c:v>25864.78</c:v>
                </c:pt>
                <c:pt idx="793">
                  <c:v>26121.28</c:v>
                </c:pt>
                <c:pt idx="794">
                  <c:v>27090.86</c:v>
                </c:pt>
                <c:pt idx="795">
                  <c:v>25917.41</c:v>
                </c:pt>
                <c:pt idx="796">
                  <c:v>26703.32</c:v>
                </c:pt>
                <c:pt idx="797">
                  <c:v>25409.36</c:v>
                </c:pt>
                <c:pt idx="798">
                  <c:v>25766.64</c:v>
                </c:pt>
                <c:pt idx="799">
                  <c:v>26957.59</c:v>
                </c:pt>
                <c:pt idx="800">
                  <c:v>27081.36</c:v>
                </c:pt>
                <c:pt idx="801">
                  <c:v>27960.8</c:v>
                </c:pt>
                <c:pt idx="802">
                  <c:v>28992.41</c:v>
                </c:pt>
                <c:pt idx="803">
                  <c:v>29219.98</c:v>
                </c:pt>
                <c:pt idx="804">
                  <c:v>29348.03</c:v>
                </c:pt>
                <c:pt idx="805">
                  <c:v>29232.19</c:v>
                </c:pt>
                <c:pt idx="806">
                  <c:v>29398.08</c:v>
                </c:pt>
                <c:pt idx="807">
                  <c:v>29423.31</c:v>
                </c:pt>
                <c:pt idx="808">
                  <c:v>29551.42</c:v>
                </c:pt>
                <c:pt idx="809">
                  <c:v>29276.34</c:v>
                </c:pt>
                <c:pt idx="810">
                  <c:v>29276.82</c:v>
                </c:pt>
                <c:pt idx="811">
                  <c:v>29102.51</c:v>
                </c:pt>
                <c:pt idx="812">
                  <c:v>29379.77</c:v>
                </c:pt>
                <c:pt idx="813">
                  <c:v>29290.85</c:v>
                </c:pt>
                <c:pt idx="814">
                  <c:v>28807.63</c:v>
                </c:pt>
                <c:pt idx="815">
                  <c:v>28399.81</c:v>
                </c:pt>
                <c:pt idx="816">
                  <c:v>28256.03</c:v>
                </c:pt>
                <c:pt idx="817">
                  <c:v>28859.44</c:v>
                </c:pt>
                <c:pt idx="818">
                  <c:v>28734.45</c:v>
                </c:pt>
                <c:pt idx="819">
                  <c:v>28722.85</c:v>
                </c:pt>
                <c:pt idx="820">
                  <c:v>28535.8</c:v>
                </c:pt>
                <c:pt idx="821">
                  <c:v>28989.73</c:v>
                </c:pt>
                <c:pt idx="822">
                  <c:v>29160.09</c:v>
                </c:pt>
                <c:pt idx="823">
                  <c:v>29186.27</c:v>
                </c:pt>
                <c:pt idx="824">
                  <c:v>29196.04</c:v>
                </c:pt>
                <c:pt idx="825">
                  <c:v>29348.1</c:v>
                </c:pt>
                <c:pt idx="826">
                  <c:v>29297.64</c:v>
                </c:pt>
                <c:pt idx="827">
                  <c:v>29030.22</c:v>
                </c:pt>
                <c:pt idx="828">
                  <c:v>28939.67</c:v>
                </c:pt>
                <c:pt idx="829">
                  <c:v>28907.05</c:v>
                </c:pt>
                <c:pt idx="830">
                  <c:v>28823.77</c:v>
                </c:pt>
                <c:pt idx="831">
                  <c:v>28956.9</c:v>
                </c:pt>
                <c:pt idx="832">
                  <c:v>28745.09</c:v>
                </c:pt>
                <c:pt idx="833">
                  <c:v>28583.68</c:v>
                </c:pt>
                <c:pt idx="834">
                  <c:v>28703.38</c:v>
                </c:pt>
                <c:pt idx="835">
                  <c:v>28634.88</c:v>
                </c:pt>
                <c:pt idx="836">
                  <c:v>28868.8</c:v>
                </c:pt>
                <c:pt idx="837">
                  <c:v>28538.44</c:v>
                </c:pt>
                <c:pt idx="838">
                  <c:v>28462.14</c:v>
                </c:pt>
                <c:pt idx="839">
                  <c:v>28645.26</c:v>
                </c:pt>
                <c:pt idx="840">
                  <c:v>28621.39</c:v>
                </c:pt>
                <c:pt idx="841">
                  <c:v>28515.45</c:v>
                </c:pt>
                <c:pt idx="842">
                  <c:v>28551.53</c:v>
                </c:pt>
                <c:pt idx="843">
                  <c:v>28455.09</c:v>
                </c:pt>
                <c:pt idx="844">
                  <c:v>28376.96</c:v>
                </c:pt>
                <c:pt idx="845">
                  <c:v>28239.28</c:v>
                </c:pt>
                <c:pt idx="846">
                  <c:v>28267.16</c:v>
                </c:pt>
                <c:pt idx="847">
                  <c:v>28235.89</c:v>
                </c:pt>
                <c:pt idx="848">
                  <c:v>28135.38</c:v>
                </c:pt>
                <c:pt idx="849">
                  <c:v>28132.05</c:v>
                </c:pt>
                <c:pt idx="850">
                  <c:v>27911.3</c:v>
                </c:pt>
                <c:pt idx="851">
                  <c:v>27881.72</c:v>
                </c:pt>
                <c:pt idx="852">
                  <c:v>27909.6</c:v>
                </c:pt>
                <c:pt idx="853">
                  <c:v>28015.06</c:v>
                </c:pt>
                <c:pt idx="854">
                  <c:v>27677.79</c:v>
                </c:pt>
                <c:pt idx="855">
                  <c:v>27649.78</c:v>
                </c:pt>
                <c:pt idx="856">
                  <c:v>27502.81</c:v>
                </c:pt>
                <c:pt idx="857">
                  <c:v>27783.04</c:v>
                </c:pt>
                <c:pt idx="858">
                  <c:v>28051.41</c:v>
                </c:pt>
                <c:pt idx="859">
                  <c:v>28164</c:v>
                </c:pt>
                <c:pt idx="860">
                  <c:v>28121.68</c:v>
                </c:pt>
                <c:pt idx="861">
                  <c:v>28066.47</c:v>
                </c:pt>
                <c:pt idx="862">
                  <c:v>27875.62</c:v>
                </c:pt>
                <c:pt idx="863">
                  <c:v>27766.29</c:v>
                </c:pt>
                <c:pt idx="864">
                  <c:v>27821.09</c:v>
                </c:pt>
                <c:pt idx="865">
                  <c:v>27934.02</c:v>
                </c:pt>
                <c:pt idx="866">
                  <c:v>28036.22</c:v>
                </c:pt>
                <c:pt idx="867">
                  <c:v>28004.89</c:v>
                </c:pt>
                <c:pt idx="868">
                  <c:v>27781.96</c:v>
                </c:pt>
                <c:pt idx="869">
                  <c:v>27783.59</c:v>
                </c:pt>
                <c:pt idx="870">
                  <c:v>27691.49</c:v>
                </c:pt>
                <c:pt idx="871">
                  <c:v>27691.49</c:v>
                </c:pt>
                <c:pt idx="872">
                  <c:v>27681.24</c:v>
                </c:pt>
                <c:pt idx="873">
                  <c:v>27674.8</c:v>
                </c:pt>
                <c:pt idx="874">
                  <c:v>27492.56</c:v>
                </c:pt>
                <c:pt idx="875">
                  <c:v>27492.63</c:v>
                </c:pt>
                <c:pt idx="876">
                  <c:v>27462.11</c:v>
                </c:pt>
                <c:pt idx="877">
                  <c:v>27347.36</c:v>
                </c:pt>
                <c:pt idx="878">
                  <c:v>27046.23</c:v>
                </c:pt>
                <c:pt idx="879">
                  <c:v>27186.69</c:v>
                </c:pt>
                <c:pt idx="880">
                  <c:v>27071.46</c:v>
                </c:pt>
                <c:pt idx="881">
                  <c:v>27090.72</c:v>
                </c:pt>
                <c:pt idx="882">
                  <c:v>26958.06</c:v>
                </c:pt>
                <c:pt idx="883">
                  <c:v>26805.53</c:v>
                </c:pt>
                <c:pt idx="884">
                  <c:v>26833.95</c:v>
                </c:pt>
                <c:pt idx="885">
                  <c:v>26788.1</c:v>
                </c:pt>
                <c:pt idx="886">
                  <c:v>26827.64</c:v>
                </c:pt>
                <c:pt idx="887">
                  <c:v>26770.2</c:v>
                </c:pt>
                <c:pt idx="888">
                  <c:v>27025.88</c:v>
                </c:pt>
                <c:pt idx="889">
                  <c:v>27001.98</c:v>
                </c:pt>
                <c:pt idx="890">
                  <c:v>27024.8</c:v>
                </c:pt>
                <c:pt idx="891">
                  <c:v>26787.36</c:v>
                </c:pt>
                <c:pt idx="892">
                  <c:v>26816.59</c:v>
                </c:pt>
                <c:pt idx="893">
                  <c:v>26496.67</c:v>
                </c:pt>
                <c:pt idx="894">
                  <c:v>26346.01</c:v>
                </c:pt>
                <c:pt idx="895">
                  <c:v>26164.04</c:v>
                </c:pt>
                <c:pt idx="896">
                  <c:v>26478.02</c:v>
                </c:pt>
                <c:pt idx="897">
                  <c:v>26573.72</c:v>
                </c:pt>
                <c:pt idx="898">
                  <c:v>26201.04</c:v>
                </c:pt>
                <c:pt idx="899">
                  <c:v>26078.62</c:v>
                </c:pt>
                <c:pt idx="900">
                  <c:v>26573.04</c:v>
                </c:pt>
                <c:pt idx="901">
                  <c:v>26916.83</c:v>
                </c:pt>
                <c:pt idx="902">
                  <c:v>26820.25</c:v>
                </c:pt>
                <c:pt idx="903">
                  <c:v>26891.12</c:v>
                </c:pt>
                <c:pt idx="904">
                  <c:v>26970.71</c:v>
                </c:pt>
                <c:pt idx="905">
                  <c:v>26807.77</c:v>
                </c:pt>
                <c:pt idx="906">
                  <c:v>26949.99</c:v>
                </c:pt>
                <c:pt idx="907">
                  <c:v>26935.07</c:v>
                </c:pt>
                <c:pt idx="908">
                  <c:v>27094.79</c:v>
                </c:pt>
                <c:pt idx="909">
                  <c:v>27147.08</c:v>
                </c:pt>
                <c:pt idx="910">
                  <c:v>27110.8</c:v>
                </c:pt>
                <c:pt idx="911">
                  <c:v>27076.82</c:v>
                </c:pt>
                <c:pt idx="912">
                  <c:v>27219.52</c:v>
                </c:pt>
                <c:pt idx="913">
                  <c:v>27182.45</c:v>
                </c:pt>
                <c:pt idx="914">
                  <c:v>27137.04</c:v>
                </c:pt>
                <c:pt idx="915">
                  <c:v>26909.43</c:v>
                </c:pt>
                <c:pt idx="916">
                  <c:v>26835.51</c:v>
                </c:pt>
                <c:pt idx="917">
                  <c:v>26797.46</c:v>
                </c:pt>
                <c:pt idx="918">
                  <c:v>26728.15</c:v>
                </c:pt>
                <c:pt idx="919">
                  <c:v>26355.47</c:v>
                </c:pt>
                <c:pt idx="920">
                  <c:v>26118.02</c:v>
                </c:pt>
                <c:pt idx="921">
                  <c:v>26403.28</c:v>
                </c:pt>
                <c:pt idx="922">
                  <c:v>26362.25</c:v>
                </c:pt>
                <c:pt idx="923">
                  <c:v>26036.1</c:v>
                </c:pt>
                <c:pt idx="924">
                  <c:v>25777.9</c:v>
                </c:pt>
                <c:pt idx="925">
                  <c:v>25898.83</c:v>
                </c:pt>
                <c:pt idx="926">
                  <c:v>25628.9</c:v>
                </c:pt>
                <c:pt idx="927">
                  <c:v>26252.24</c:v>
                </c:pt>
                <c:pt idx="928">
                  <c:v>26202.73</c:v>
                </c:pt>
                <c:pt idx="929">
                  <c:v>25962.44</c:v>
                </c:pt>
                <c:pt idx="930">
                  <c:v>26135.79</c:v>
                </c:pt>
                <c:pt idx="931">
                  <c:v>25886.01</c:v>
                </c:pt>
                <c:pt idx="932">
                  <c:v>25579.39</c:v>
                </c:pt>
                <c:pt idx="933">
                  <c:v>25479.42</c:v>
                </c:pt>
                <c:pt idx="934">
                  <c:v>26279.91</c:v>
                </c:pt>
                <c:pt idx="935">
                  <c:v>25896.44</c:v>
                </c:pt>
                <c:pt idx="936">
                  <c:v>26287.44</c:v>
                </c:pt>
                <c:pt idx="937">
                  <c:v>26378.19</c:v>
                </c:pt>
                <c:pt idx="938">
                  <c:v>26007.07</c:v>
                </c:pt>
                <c:pt idx="939">
                  <c:v>26029.52</c:v>
                </c:pt>
                <c:pt idx="940">
                  <c:v>25717.74</c:v>
                </c:pt>
                <c:pt idx="941">
                  <c:v>26485.01</c:v>
                </c:pt>
                <c:pt idx="942">
                  <c:v>26583.42</c:v>
                </c:pt>
                <c:pt idx="943">
                  <c:v>26864.27</c:v>
                </c:pt>
                <c:pt idx="944">
                  <c:v>27198.02</c:v>
                </c:pt>
                <c:pt idx="945">
                  <c:v>27221.35</c:v>
                </c:pt>
                <c:pt idx="946">
                  <c:v>27192.45</c:v>
                </c:pt>
                <c:pt idx="947">
                  <c:v>27140.98</c:v>
                </c:pt>
                <c:pt idx="948">
                  <c:v>27269.97</c:v>
                </c:pt>
                <c:pt idx="949">
                  <c:v>27349.19</c:v>
                </c:pt>
                <c:pt idx="950">
                  <c:v>27171.9</c:v>
                </c:pt>
                <c:pt idx="951">
                  <c:v>27154.2</c:v>
                </c:pt>
                <c:pt idx="952">
                  <c:v>27222.97</c:v>
                </c:pt>
                <c:pt idx="953">
                  <c:v>27219.85</c:v>
                </c:pt>
                <c:pt idx="954">
                  <c:v>27335.63</c:v>
                </c:pt>
                <c:pt idx="955">
                  <c:v>27359.16</c:v>
                </c:pt>
                <c:pt idx="956">
                  <c:v>27332.03</c:v>
                </c:pt>
                <c:pt idx="957">
                  <c:v>27088.08</c:v>
                </c:pt>
                <c:pt idx="958">
                  <c:v>26860.2</c:v>
                </c:pt>
                <c:pt idx="959">
                  <c:v>26783.49</c:v>
                </c:pt>
                <c:pt idx="960">
                  <c:v>26806.14</c:v>
                </c:pt>
                <c:pt idx="961">
                  <c:v>26922.12</c:v>
                </c:pt>
                <c:pt idx="962">
                  <c:v>26966</c:v>
                </c:pt>
                <c:pt idx="963">
                  <c:v>26786.68</c:v>
                </c:pt>
                <c:pt idx="964">
                  <c:v>26717.43</c:v>
                </c:pt>
                <c:pt idx="965">
                  <c:v>26599.96</c:v>
                </c:pt>
                <c:pt idx="966">
                  <c:v>26526.58</c:v>
                </c:pt>
                <c:pt idx="967">
                  <c:v>26536.82</c:v>
                </c:pt>
                <c:pt idx="968">
                  <c:v>26548.22</c:v>
                </c:pt>
                <c:pt idx="969">
                  <c:v>26727.54</c:v>
                </c:pt>
                <c:pt idx="970">
                  <c:v>26719.13</c:v>
                </c:pt>
                <c:pt idx="971">
                  <c:v>26753.17</c:v>
                </c:pt>
                <c:pt idx="972">
                  <c:v>26504</c:v>
                </c:pt>
                <c:pt idx="973">
                  <c:v>26465.54</c:v>
                </c:pt>
                <c:pt idx="974">
                  <c:v>26112.53</c:v>
                </c:pt>
                <c:pt idx="975">
                  <c:v>26089.61</c:v>
                </c:pt>
                <c:pt idx="976">
                  <c:v>26106.77</c:v>
                </c:pt>
                <c:pt idx="977">
                  <c:v>26004.83</c:v>
                </c:pt>
                <c:pt idx="978">
                  <c:v>26048.51</c:v>
                </c:pt>
                <c:pt idx="979">
                  <c:v>26062.68</c:v>
                </c:pt>
                <c:pt idx="980">
                  <c:v>25983.94</c:v>
                </c:pt>
                <c:pt idx="981">
                  <c:v>25720.66</c:v>
                </c:pt>
                <c:pt idx="982">
                  <c:v>25539.57</c:v>
                </c:pt>
                <c:pt idx="983">
                  <c:v>25332.18</c:v>
                </c:pt>
                <c:pt idx="984">
                  <c:v>24819.78</c:v>
                </c:pt>
                <c:pt idx="985">
                  <c:v>24815.04</c:v>
                </c:pt>
                <c:pt idx="986">
                  <c:v>25169.88</c:v>
                </c:pt>
                <c:pt idx="987">
                  <c:v>25126.41</c:v>
                </c:pt>
                <c:pt idx="988">
                  <c:v>25347.77</c:v>
                </c:pt>
                <c:pt idx="989">
                  <c:v>25585.69</c:v>
                </c:pt>
                <c:pt idx="990">
                  <c:v>25490.47</c:v>
                </c:pt>
                <c:pt idx="991">
                  <c:v>25776.61</c:v>
                </c:pt>
                <c:pt idx="992">
                  <c:v>25877.33</c:v>
                </c:pt>
                <c:pt idx="993">
                  <c:v>25679.9</c:v>
                </c:pt>
                <c:pt idx="994">
                  <c:v>25764</c:v>
                </c:pt>
                <c:pt idx="995">
                  <c:v>25862.68</c:v>
                </c:pt>
                <c:pt idx="996">
                  <c:v>25648.02</c:v>
                </c:pt>
                <c:pt idx="997">
                  <c:v>25532.05</c:v>
                </c:pt>
                <c:pt idx="998">
                  <c:v>25324.99</c:v>
                </c:pt>
                <c:pt idx="999">
                  <c:v>25942.37</c:v>
                </c:pt>
                <c:pt idx="1000">
                  <c:v>25828.36</c:v>
                </c:pt>
                <c:pt idx="1001">
                  <c:v>25967.33</c:v>
                </c:pt>
                <c:pt idx="1002">
                  <c:v>25965.09</c:v>
                </c:pt>
                <c:pt idx="1003">
                  <c:v>26438.48</c:v>
                </c:pt>
                <c:pt idx="1004">
                  <c:v>26504.95</c:v>
                </c:pt>
                <c:pt idx="1005">
                  <c:v>26307.79</c:v>
                </c:pt>
                <c:pt idx="1006">
                  <c:v>26430.14</c:v>
                </c:pt>
                <c:pt idx="1007">
                  <c:v>26592.91</c:v>
                </c:pt>
                <c:pt idx="1008">
                  <c:v>26554.39</c:v>
                </c:pt>
                <c:pt idx="1009">
                  <c:v>26543.33</c:v>
                </c:pt>
                <c:pt idx="1010">
                  <c:v>26462.08</c:v>
                </c:pt>
                <c:pt idx="1011">
                  <c:v>26597.05</c:v>
                </c:pt>
                <c:pt idx="1012">
                  <c:v>26656.39</c:v>
                </c:pt>
                <c:pt idx="1013">
                  <c:v>26511.05</c:v>
                </c:pt>
                <c:pt idx="1014">
                  <c:v>26559.54</c:v>
                </c:pt>
                <c:pt idx="1015">
                  <c:v>26449.54</c:v>
                </c:pt>
                <c:pt idx="1016">
                  <c:v>26452.66</c:v>
                </c:pt>
                <c:pt idx="1017">
                  <c:v>26384.77</c:v>
                </c:pt>
                <c:pt idx="1018">
                  <c:v>26412.3</c:v>
                </c:pt>
                <c:pt idx="1019">
                  <c:v>26143.05</c:v>
                </c:pt>
                <c:pt idx="1020">
                  <c:v>26157.16</c:v>
                </c:pt>
                <c:pt idx="1021">
                  <c:v>26150.58</c:v>
                </c:pt>
                <c:pt idx="1022">
                  <c:v>26341.02</c:v>
                </c:pt>
                <c:pt idx="1023">
                  <c:v>26424.99</c:v>
                </c:pt>
                <c:pt idx="1024">
                  <c:v>26384.63</c:v>
                </c:pt>
                <c:pt idx="1025">
                  <c:v>26218.13</c:v>
                </c:pt>
                <c:pt idx="1026">
                  <c:v>26179.13</c:v>
                </c:pt>
                <c:pt idx="1027">
                  <c:v>26258.42</c:v>
                </c:pt>
                <c:pt idx="1028">
                  <c:v>25928.68</c:v>
                </c:pt>
                <c:pt idx="1029">
                  <c:v>25717.46</c:v>
                </c:pt>
                <c:pt idx="1030">
                  <c:v>25625.59</c:v>
                </c:pt>
                <c:pt idx="1031">
                  <c:v>25657.73</c:v>
                </c:pt>
                <c:pt idx="1032">
                  <c:v>25516.83</c:v>
                </c:pt>
                <c:pt idx="1033">
                  <c:v>25502.32</c:v>
                </c:pt>
                <c:pt idx="1034">
                  <c:v>25962.51</c:v>
                </c:pt>
                <c:pt idx="1035">
                  <c:v>25745.67</c:v>
                </c:pt>
                <c:pt idx="1036">
                  <c:v>25887.38</c:v>
                </c:pt>
                <c:pt idx="1037">
                  <c:v>25914.1</c:v>
                </c:pt>
                <c:pt idx="1038">
                  <c:v>25848.87</c:v>
                </c:pt>
                <c:pt idx="1039">
                  <c:v>25709.94</c:v>
                </c:pt>
                <c:pt idx="1040">
                  <c:v>25702.89</c:v>
                </c:pt>
                <c:pt idx="1041">
                  <c:v>25554.66</c:v>
                </c:pt>
                <c:pt idx="1042">
                  <c:v>25650.88</c:v>
                </c:pt>
                <c:pt idx="1043">
                  <c:v>25450.24</c:v>
                </c:pt>
                <c:pt idx="1044">
                  <c:v>25473.23</c:v>
                </c:pt>
                <c:pt idx="1045">
                  <c:v>25673.46</c:v>
                </c:pt>
                <c:pt idx="1046">
                  <c:v>25806.63</c:v>
                </c:pt>
                <c:pt idx="1047">
                  <c:v>25819.65</c:v>
                </c:pt>
                <c:pt idx="1048">
                  <c:v>26026.32</c:v>
                </c:pt>
                <c:pt idx="1049">
                  <c:v>25916</c:v>
                </c:pt>
                <c:pt idx="1050">
                  <c:v>25985.16</c:v>
                </c:pt>
                <c:pt idx="1051">
                  <c:v>26057.98</c:v>
                </c:pt>
                <c:pt idx="1052">
                  <c:v>26091.95</c:v>
                </c:pt>
                <c:pt idx="1053">
                  <c:v>26031.81</c:v>
                </c:pt>
                <c:pt idx="1054">
                  <c:v>25850.63</c:v>
                </c:pt>
                <c:pt idx="1055">
                  <c:v>25954.44</c:v>
                </c:pt>
                <c:pt idx="1056">
                  <c:v>25891.32</c:v>
                </c:pt>
                <c:pt idx="1057">
                  <c:v>25883.25</c:v>
                </c:pt>
                <c:pt idx="1058">
                  <c:v>25439.39</c:v>
                </c:pt>
                <c:pt idx="1059">
                  <c:v>25543.27</c:v>
                </c:pt>
                <c:pt idx="1060">
                  <c:v>25425.76</c:v>
                </c:pt>
                <c:pt idx="1061">
                  <c:v>25053.11</c:v>
                </c:pt>
                <c:pt idx="1062">
                  <c:v>25106.33</c:v>
                </c:pt>
                <c:pt idx="1063">
                  <c:v>25169.53</c:v>
                </c:pt>
                <c:pt idx="1064">
                  <c:v>25390.3</c:v>
                </c:pt>
                <c:pt idx="1065">
                  <c:v>25411.52</c:v>
                </c:pt>
                <c:pt idx="1066">
                  <c:v>25239.37</c:v>
                </c:pt>
                <c:pt idx="1067">
                  <c:v>25063.89</c:v>
                </c:pt>
                <c:pt idx="1068">
                  <c:v>24999.67</c:v>
                </c:pt>
                <c:pt idx="1069">
                  <c:v>25014.86</c:v>
                </c:pt>
                <c:pt idx="1070">
                  <c:v>24579.96</c:v>
                </c:pt>
                <c:pt idx="1071">
                  <c:v>24528.22</c:v>
                </c:pt>
                <c:pt idx="1072">
                  <c:v>24737.2</c:v>
                </c:pt>
                <c:pt idx="1073">
                  <c:v>24553.24</c:v>
                </c:pt>
                <c:pt idx="1074">
                  <c:v>24575.62</c:v>
                </c:pt>
                <c:pt idx="1075">
                  <c:v>24404.48</c:v>
                </c:pt>
                <c:pt idx="1076">
                  <c:v>24706.35</c:v>
                </c:pt>
                <c:pt idx="1077">
                  <c:v>24370.1</c:v>
                </c:pt>
                <c:pt idx="1078">
                  <c:v>24207.16</c:v>
                </c:pt>
                <c:pt idx="1079">
                  <c:v>24065.59</c:v>
                </c:pt>
                <c:pt idx="1080">
                  <c:v>23909.84</c:v>
                </c:pt>
                <c:pt idx="1081">
                  <c:v>23995.95</c:v>
                </c:pt>
                <c:pt idx="1082">
                  <c:v>24001.92</c:v>
                </c:pt>
                <c:pt idx="1083">
                  <c:v>23879.12</c:v>
                </c:pt>
                <c:pt idx="1084">
                  <c:v>23787.45</c:v>
                </c:pt>
                <c:pt idx="1085">
                  <c:v>23531.35</c:v>
                </c:pt>
                <c:pt idx="1086">
                  <c:v>23433.16</c:v>
                </c:pt>
                <c:pt idx="1087">
                  <c:v>22686.22</c:v>
                </c:pt>
                <c:pt idx="1088">
                  <c:v>23346.24</c:v>
                </c:pt>
                <c:pt idx="1089">
                  <c:v>23327.46</c:v>
                </c:pt>
                <c:pt idx="1090">
                  <c:v>23062.4</c:v>
                </c:pt>
                <c:pt idx="1091">
                  <c:v>23138.82</c:v>
                </c:pt>
                <c:pt idx="1092">
                  <c:v>22878.45</c:v>
                </c:pt>
                <c:pt idx="1093">
                  <c:v>21792.2</c:v>
                </c:pt>
                <c:pt idx="1094">
                  <c:v>22445.37</c:v>
                </c:pt>
                <c:pt idx="1095">
                  <c:v>22859.6</c:v>
                </c:pt>
                <c:pt idx="1096">
                  <c:v>23323.66</c:v>
                </c:pt>
                <c:pt idx="1097">
                  <c:v>23675.64</c:v>
                </c:pt>
                <c:pt idx="1098">
                  <c:v>23592.98</c:v>
                </c:pt>
                <c:pt idx="1099">
                  <c:v>24100.51</c:v>
                </c:pt>
                <c:pt idx="1100">
                  <c:v>24597.38</c:v>
                </c:pt>
                <c:pt idx="1101">
                  <c:v>24527.27</c:v>
                </c:pt>
                <c:pt idx="1102">
                  <c:v>24370.24</c:v>
                </c:pt>
                <c:pt idx="1103">
                  <c:v>24423.26</c:v>
                </c:pt>
                <c:pt idx="1104">
                  <c:v>24388.95</c:v>
                </c:pt>
                <c:pt idx="1105">
                  <c:v>24947.67</c:v>
                </c:pt>
                <c:pt idx="1106">
                  <c:v>25027.07</c:v>
                </c:pt>
                <c:pt idx="1107">
                  <c:v>25826.43</c:v>
                </c:pt>
                <c:pt idx="1108">
                  <c:v>25538.46</c:v>
                </c:pt>
                <c:pt idx="1109">
                  <c:v>25338.84</c:v>
                </c:pt>
                <c:pt idx="1110">
                  <c:v>25366.43</c:v>
                </c:pt>
                <c:pt idx="1111">
                  <c:v>24748.73</c:v>
                </c:pt>
                <c:pt idx="1112">
                  <c:v>24640.24</c:v>
                </c:pt>
                <c:pt idx="1113">
                  <c:v>24285.95</c:v>
                </c:pt>
                <c:pt idx="1114">
                  <c:v>24464.69</c:v>
                </c:pt>
                <c:pt idx="1115">
                  <c:v>24465.64</c:v>
                </c:pt>
                <c:pt idx="1116">
                  <c:v>25017.44</c:v>
                </c:pt>
                <c:pt idx="1117">
                  <c:v>25413.22</c:v>
                </c:pt>
                <c:pt idx="1118">
                  <c:v>25289.27</c:v>
                </c:pt>
                <c:pt idx="1119">
                  <c:v>25080.5</c:v>
                </c:pt>
                <c:pt idx="1120">
                  <c:v>25286.49</c:v>
                </c:pt>
                <c:pt idx="1121">
                  <c:v>25387.18</c:v>
                </c:pt>
                <c:pt idx="1122">
                  <c:v>25989.3</c:v>
                </c:pt>
                <c:pt idx="1123">
                  <c:v>26191.22</c:v>
                </c:pt>
                <c:pt idx="1124">
                  <c:v>26180.3</c:v>
                </c:pt>
                <c:pt idx="1125">
                  <c:v>25635.01</c:v>
                </c:pt>
                <c:pt idx="1126">
                  <c:v>25461.7</c:v>
                </c:pt>
                <c:pt idx="1127">
                  <c:v>25270.83</c:v>
                </c:pt>
                <c:pt idx="1128">
                  <c:v>25380.74</c:v>
                </c:pt>
                <c:pt idx="1129">
                  <c:v>25115.76</c:v>
                </c:pt>
                <c:pt idx="1130">
                  <c:v>24874.64</c:v>
                </c:pt>
                <c:pt idx="1131">
                  <c:v>24442.92</c:v>
                </c:pt>
                <c:pt idx="1132">
                  <c:v>24688.31</c:v>
                </c:pt>
                <c:pt idx="1133">
                  <c:v>24984.55</c:v>
                </c:pt>
                <c:pt idx="1134">
                  <c:v>24583.42</c:v>
                </c:pt>
                <c:pt idx="1135">
                  <c:v>25191.43</c:v>
                </c:pt>
                <c:pt idx="1136">
                  <c:v>25317.41</c:v>
                </c:pt>
                <c:pt idx="1137">
                  <c:v>25444.34</c:v>
                </c:pt>
                <c:pt idx="1138">
                  <c:v>25379.45</c:v>
                </c:pt>
                <c:pt idx="1139">
                  <c:v>25706.68</c:v>
                </c:pt>
                <c:pt idx="1140">
                  <c:v>25798.42</c:v>
                </c:pt>
                <c:pt idx="1141">
                  <c:v>25250.55</c:v>
                </c:pt>
                <c:pt idx="1142">
                  <c:v>25339.99</c:v>
                </c:pt>
                <c:pt idx="1143">
                  <c:v>25052.83</c:v>
                </c:pt>
                <c:pt idx="1144">
                  <c:v>25598.74</c:v>
                </c:pt>
                <c:pt idx="1145">
                  <c:v>26430.57</c:v>
                </c:pt>
                <c:pt idx="1146">
                  <c:v>26486.78</c:v>
                </c:pt>
                <c:pt idx="1147">
                  <c:v>26447.05</c:v>
                </c:pt>
                <c:pt idx="1148">
                  <c:v>26627.48</c:v>
                </c:pt>
                <c:pt idx="1149">
                  <c:v>26828.39</c:v>
                </c:pt>
                <c:pt idx="1150">
                  <c:v>26773.94</c:v>
                </c:pt>
                <c:pt idx="1151">
                  <c:v>26651.21</c:v>
                </c:pt>
                <c:pt idx="1152">
                  <c:v>26458.31</c:v>
                </c:pt>
                <c:pt idx="1153">
                  <c:v>26439.93</c:v>
                </c:pt>
                <c:pt idx="1154">
                  <c:v>26385.28</c:v>
                </c:pt>
                <c:pt idx="1155">
                  <c:v>26492.21</c:v>
                </c:pt>
                <c:pt idx="1156">
                  <c:v>26562.05</c:v>
                </c:pt>
                <c:pt idx="1157">
                  <c:v>26743.5</c:v>
                </c:pt>
                <c:pt idx="1158">
                  <c:v>26656.98</c:v>
                </c:pt>
                <c:pt idx="1159">
                  <c:v>26405.76</c:v>
                </c:pt>
                <c:pt idx="1160">
                  <c:v>26246.96</c:v>
                </c:pt>
                <c:pt idx="1161">
                  <c:v>26062.12</c:v>
                </c:pt>
                <c:pt idx="1162">
                  <c:v>26154.67</c:v>
                </c:pt>
                <c:pt idx="1163">
                  <c:v>26145.99</c:v>
                </c:pt>
                <c:pt idx="1164">
                  <c:v>25998.92</c:v>
                </c:pt>
                <c:pt idx="1165">
                  <c:v>25971.06</c:v>
                </c:pt>
                <c:pt idx="1166">
                  <c:v>25857.07</c:v>
                </c:pt>
                <c:pt idx="1167">
                  <c:v>25916.54</c:v>
                </c:pt>
                <c:pt idx="1168">
                  <c:v>25995.87</c:v>
                </c:pt>
                <c:pt idx="1169">
                  <c:v>25974.99</c:v>
                </c:pt>
                <c:pt idx="1170">
                  <c:v>25952.48</c:v>
                </c:pt>
                <c:pt idx="1171">
                  <c:v>25964.82</c:v>
                </c:pt>
                <c:pt idx="1172">
                  <c:v>25986.92</c:v>
                </c:pt>
                <c:pt idx="1173">
                  <c:v>26124.57</c:v>
                </c:pt>
                <c:pt idx="1174">
                  <c:v>26064.02</c:v>
                </c:pt>
                <c:pt idx="1175">
                  <c:v>26049.64</c:v>
                </c:pt>
                <c:pt idx="1176">
                  <c:v>25790.35</c:v>
                </c:pt>
                <c:pt idx="1177">
                  <c:v>25656.98</c:v>
                </c:pt>
                <c:pt idx="1178">
                  <c:v>25733.6</c:v>
                </c:pt>
                <c:pt idx="1179">
                  <c:v>25822.29</c:v>
                </c:pt>
                <c:pt idx="1180">
                  <c:v>25758.69</c:v>
                </c:pt>
                <c:pt idx="1181">
                  <c:v>25669.32</c:v>
                </c:pt>
                <c:pt idx="1182">
                  <c:v>25558.73</c:v>
                </c:pt>
                <c:pt idx="1183">
                  <c:v>25162.41</c:v>
                </c:pt>
                <c:pt idx="1184">
                  <c:v>25299.92</c:v>
                </c:pt>
                <c:pt idx="1185">
                  <c:v>25187.7</c:v>
                </c:pt>
                <c:pt idx="1186">
                  <c:v>25313.14</c:v>
                </c:pt>
                <c:pt idx="1187">
                  <c:v>25509.23</c:v>
                </c:pt>
                <c:pt idx="1188">
                  <c:v>25583.75</c:v>
                </c:pt>
                <c:pt idx="1189">
                  <c:v>25628.91</c:v>
                </c:pt>
                <c:pt idx="1190">
                  <c:v>25502.18</c:v>
                </c:pt>
                <c:pt idx="1191">
                  <c:v>25462.58</c:v>
                </c:pt>
                <c:pt idx="1192">
                  <c:v>25326.16</c:v>
                </c:pt>
                <c:pt idx="1193">
                  <c:v>25333.82</c:v>
                </c:pt>
                <c:pt idx="1194">
                  <c:v>25415.19</c:v>
                </c:pt>
                <c:pt idx="1195">
                  <c:v>25306.83</c:v>
                </c:pt>
                <c:pt idx="1196">
                  <c:v>25451.06</c:v>
                </c:pt>
                <c:pt idx="1197">
                  <c:v>25527.07</c:v>
                </c:pt>
                <c:pt idx="1198">
                  <c:v>25414.1</c:v>
                </c:pt>
                <c:pt idx="1199">
                  <c:v>25241.94</c:v>
                </c:pt>
                <c:pt idx="1200">
                  <c:v>25044.29</c:v>
                </c:pt>
                <c:pt idx="1201">
                  <c:v>25058.12</c:v>
                </c:pt>
                <c:pt idx="1202">
                  <c:v>25064.5</c:v>
                </c:pt>
                <c:pt idx="1203">
                  <c:v>25199.29</c:v>
                </c:pt>
                <c:pt idx="1204">
                  <c:v>25119.89</c:v>
                </c:pt>
                <c:pt idx="1205">
                  <c:v>25064.36</c:v>
                </c:pt>
                <c:pt idx="1206">
                  <c:v>25019.41</c:v>
                </c:pt>
                <c:pt idx="1207">
                  <c:v>24924.89</c:v>
                </c:pt>
                <c:pt idx="1208">
                  <c:v>24700.45</c:v>
                </c:pt>
                <c:pt idx="1209">
                  <c:v>24919.66</c:v>
                </c:pt>
                <c:pt idx="1210">
                  <c:v>24776.59</c:v>
                </c:pt>
                <c:pt idx="1211">
                  <c:v>24456.48</c:v>
                </c:pt>
                <c:pt idx="1212">
                  <c:v>24356.74</c:v>
                </c:pt>
                <c:pt idx="1213">
                  <c:v>24174.82</c:v>
                </c:pt>
                <c:pt idx="1214">
                  <c:v>24307.18</c:v>
                </c:pt>
                <c:pt idx="1215">
                  <c:v>24271.41</c:v>
                </c:pt>
                <c:pt idx="1216">
                  <c:v>24216.05</c:v>
                </c:pt>
                <c:pt idx="1217">
                  <c:v>24117.59</c:v>
                </c:pt>
                <c:pt idx="1218">
                  <c:v>24283.11</c:v>
                </c:pt>
                <c:pt idx="1219">
                  <c:v>24252.8</c:v>
                </c:pt>
                <c:pt idx="1220">
                  <c:v>24580.89</c:v>
                </c:pt>
                <c:pt idx="1221">
                  <c:v>24461.7</c:v>
                </c:pt>
                <c:pt idx="1222">
                  <c:v>24657.8</c:v>
                </c:pt>
                <c:pt idx="1223">
                  <c:v>24700.21</c:v>
                </c:pt>
                <c:pt idx="1224">
                  <c:v>24987.47</c:v>
                </c:pt>
                <c:pt idx="1225">
                  <c:v>25090.48</c:v>
                </c:pt>
                <c:pt idx="1226">
                  <c:v>25175.31</c:v>
                </c:pt>
                <c:pt idx="1227">
                  <c:v>25201.2</c:v>
                </c:pt>
                <c:pt idx="1228">
                  <c:v>25320.73</c:v>
                </c:pt>
                <c:pt idx="1229">
                  <c:v>25322.31</c:v>
                </c:pt>
                <c:pt idx="1230">
                  <c:v>25316.53</c:v>
                </c:pt>
                <c:pt idx="1231">
                  <c:v>25241.41</c:v>
                </c:pt>
                <c:pt idx="1232">
                  <c:v>25146.39</c:v>
                </c:pt>
                <c:pt idx="1233">
                  <c:v>24799.98</c:v>
                </c:pt>
                <c:pt idx="1234">
                  <c:v>24813.69</c:v>
                </c:pt>
                <c:pt idx="1235">
                  <c:v>24635.21</c:v>
                </c:pt>
                <c:pt idx="1236">
                  <c:v>24415.84</c:v>
                </c:pt>
                <c:pt idx="1237">
                  <c:v>24667.78</c:v>
                </c:pt>
                <c:pt idx="1238">
                  <c:v>24361.45</c:v>
                </c:pt>
                <c:pt idx="1239">
                  <c:v>24753.09</c:v>
                </c:pt>
                <c:pt idx="1240">
                  <c:v>24811.76</c:v>
                </c:pt>
                <c:pt idx="1241">
                  <c:v>24886.81</c:v>
                </c:pt>
                <c:pt idx="1242">
                  <c:v>24834.41</c:v>
                </c:pt>
                <c:pt idx="1243">
                  <c:v>25013.29</c:v>
                </c:pt>
                <c:pt idx="1244">
                  <c:v>24715.09</c:v>
                </c:pt>
                <c:pt idx="1245">
                  <c:v>24713.98</c:v>
                </c:pt>
                <c:pt idx="1246">
                  <c:v>24768.93</c:v>
                </c:pt>
                <c:pt idx="1247">
                  <c:v>24706.41</c:v>
                </c:pt>
                <c:pt idx="1248">
                  <c:v>24899.41</c:v>
                </c:pt>
                <c:pt idx="1249">
                  <c:v>24831.17</c:v>
                </c:pt>
                <c:pt idx="1250">
                  <c:v>24739.53</c:v>
                </c:pt>
                <c:pt idx="1251">
                  <c:v>24542.54</c:v>
                </c:pt>
                <c:pt idx="1252">
                  <c:v>24360.21</c:v>
                </c:pt>
                <c:pt idx="1253">
                  <c:v>24357.32</c:v>
                </c:pt>
                <c:pt idx="1254">
                  <c:v>24262.51</c:v>
                </c:pt>
                <c:pt idx="1255">
                  <c:v>23930.15</c:v>
                </c:pt>
                <c:pt idx="1256">
                  <c:v>23924.98</c:v>
                </c:pt>
                <c:pt idx="1257">
                  <c:v>24099.05</c:v>
                </c:pt>
              </c:numCache>
            </c:numRef>
          </c:yVal>
          <c:smooth val="0"/>
        </c:ser>
        <c:dLbls>
          <c:showLegendKey val="0"/>
          <c:showVal val="0"/>
          <c:showCatName val="0"/>
          <c:showSerName val="0"/>
          <c:showPercent val="0"/>
          <c:showBubbleSize val="0"/>
        </c:dLbls>
        <c:axId val="714668409"/>
        <c:axId val="950234594"/>
      </c:scatterChart>
      <c:valAx>
        <c:axId val="714668409"/>
        <c:scaling>
          <c:orientation val="minMax"/>
        </c:scaling>
        <c:delete val="0"/>
        <c:axPos val="b"/>
        <c:majorGridlines>
          <c:spPr>
            <a:ln w="9525" cap="flat" cmpd="sng" algn="ctr">
              <a:solidFill>
                <a:schemeClr val="lt1">
                  <a:lumMod val="90200"/>
                </a:schemeClr>
              </a:solidFill>
              <a:round/>
            </a:ln>
            <a:effectLst/>
          </c:spPr>
        </c:majorGridlines>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50234594"/>
        <c:crosses val="autoZero"/>
        <c:crossBetween val="midCat"/>
      </c:valAx>
      <c:valAx>
        <c:axId val="950234594"/>
        <c:scaling>
          <c:orientation val="minMax"/>
        </c:scaling>
        <c:delete val="0"/>
        <c:axPos val="l"/>
        <c:majorGridlines>
          <c:spPr>
            <a:ln w="9525" cap="flat" cmpd="sng" algn="ctr">
              <a:solidFill>
                <a:schemeClr val="lt1">
                  <a:lumMod val="90200"/>
                </a:schemeClr>
              </a:solidFill>
              <a:round/>
            </a:ln>
            <a:effectLst/>
          </c:spPr>
        </c:majorGridlines>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14668409"/>
        <c:crosses val="autoZero"/>
        <c:crossBetween val="midCat"/>
      </c:valAx>
      <c:spPr>
        <a:noFill/>
        <a:ln w="9525" cap="flat" cmpd="sng" algn="ctr">
          <a:solidFill>
            <a:schemeClr val="tx1">
              <a:lumMod val="15000"/>
              <a:lumOff val="85000"/>
            </a:schemeClr>
          </a:solidFill>
          <a:round/>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8b91f652-7baa-4874-a3e5-e31528dc5a8f}"/>
      </c:ext>
    </c:extLst>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17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w="19050" cap="rnd">
        <a:noFill/>
        <a:round/>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dk1"/>
    </cs:fontRef>
    <cs:spPr>
      <a:ln w="9525">
        <a:solidFill>
          <a:schemeClr val="phClr"/>
        </a:solidFill>
      </a:ln>
      <a:effectLst/>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ln w="9525" cap="flat" cmpd="sng" algn="ctr">
        <a:solidFill>
          <a:schemeClr val="tx1">
            <a:lumMod val="15000"/>
            <a:lumOff val="85000"/>
          </a:schemeClr>
        </a:solidFill>
        <a:round/>
      </a:ln>
    </cs:spPr>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11</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Al Amirul</cp:lastModifiedBy>
  <dcterms:modified xsi:type="dcterms:W3CDTF">2025-10-06T15:59:36Z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1D87D9653E64464C8F1F73B6BD699CE9_12</vt:lpwstr>
  </property>
</Properties>
</file>